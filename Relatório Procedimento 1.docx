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drawing>
          <wp:anchor behindDoc="0" distT="0" distB="0" distL="0" distR="0" simplePos="0" locked="0" layoutInCell="0" allowOverlap="1" relativeHeight="2">
            <wp:simplePos x="0" y="0"/>
            <wp:positionH relativeFrom="column">
              <wp:posOffset>-76200</wp:posOffset>
            </wp:positionH>
            <wp:positionV relativeFrom="paragraph">
              <wp:posOffset>-121285</wp:posOffset>
            </wp:positionV>
            <wp:extent cx="5486400" cy="19335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86400" cy="1933575"/>
                    </a:xfrm>
                    <a:prstGeom prst="rect">
                      <a:avLst/>
                    </a:prstGeom>
                    <a:noFill/>
                  </pic:spPr>
                </pic:pic>
              </a:graphicData>
            </a:graphic>
          </wp:anchor>
        </w:drawing>
      </w:r>
    </w:p>
    <w:p>
      <w:pPr>
        <w:pStyle w:val="Normal"/>
        <w:rPr/>
      </w:pPr>
      <w:r>
        <w:rPr/>
      </w:r>
    </w:p>
    <w:p>
      <w:pPr>
        <w:pStyle w:val="Normal"/>
        <w:rPr/>
      </w:pPr>
      <w:r>
        <w:rPr/>
        <w:t xml:space="preserve">CAMPUS: </w:t>
      </w:r>
      <w:r>
        <w:rPr>
          <w:rFonts w:ascii="Montserrat;sans-serif" w:hAnsi="Montserrat;sans-serif"/>
          <w:b w:val="false"/>
          <w:i w:val="false"/>
          <w:caps w:val="false"/>
          <w:smallCaps w:val="false"/>
          <w:color w:val="121212"/>
          <w:spacing w:val="0"/>
        </w:rPr>
        <w:t>Estácio Via Corpvs</w:t>
      </w:r>
    </w:p>
    <w:p>
      <w:pPr>
        <w:pStyle w:val="Normal"/>
        <w:rPr/>
      </w:pPr>
      <w:r>
        <w:rPr/>
        <w:t>CURSO: Desenvolvimento FullStack</w:t>
      </w:r>
    </w:p>
    <w:p>
      <w:pPr>
        <w:pStyle w:val="Normal"/>
        <w:rPr/>
      </w:pPr>
      <w:r>
        <w:rPr/>
        <w:t xml:space="preserve">DISCIPLINA: </w:t>
      </w:r>
      <w:r>
        <w:rPr/>
        <w:t>Bankend sem banco, não tem!</w:t>
      </w:r>
    </w:p>
    <w:p>
      <w:pPr>
        <w:pStyle w:val="Normal"/>
        <w:rPr/>
      </w:pPr>
      <w:r>
        <w:rPr/>
        <w:t>TURMA: 2025.1</w:t>
      </w:r>
    </w:p>
    <w:p>
      <w:pPr>
        <w:pStyle w:val="Normal"/>
        <w:rPr/>
      </w:pPr>
      <w:r>
        <w:rPr/>
        <w:t>SEMESTRE LETIVO: Primeiro Semestre (2025)</w:t>
      </w:r>
    </w:p>
    <w:p>
      <w:pPr>
        <w:pStyle w:val="Normal"/>
        <w:rPr/>
      </w:pPr>
      <w:r>
        <w:rPr/>
        <w:t>ALUNO: Francisco Ernaldo Vieira</w:t>
      </w:r>
    </w:p>
    <w:p>
      <w:pPr>
        <w:pStyle w:val="Normal"/>
        <w:rPr/>
      </w:pPr>
      <w:r>
        <w:rPr/>
        <w:t>MATRÍCULA: 202401191817</w:t>
      </w:r>
    </w:p>
    <w:p>
      <w:pPr>
        <w:pStyle w:val="Normal"/>
        <w:rPr/>
      </w:pPr>
      <w:r>
        <w:rPr/>
      </w:r>
    </w:p>
    <w:p>
      <w:pPr>
        <w:pStyle w:val="Normal"/>
        <w:rPr>
          <w:b/>
          <w:bCs/>
        </w:rPr>
      </w:pPr>
      <w:r>
        <w:rPr>
          <w:b/>
          <w:bCs/>
        </w:rPr>
        <w:t>Título da prática:</w:t>
      </w:r>
    </w:p>
    <w:p>
      <w:pPr>
        <w:pStyle w:val="Normal"/>
        <w:rPr/>
      </w:pPr>
      <w:r>
        <w:rPr/>
        <w:t>Criação de aplicativo Java, com acesso ao banco de dados SQL Server através de middleware JDBC.</w:t>
      </w:r>
    </w:p>
    <w:p>
      <w:pPr>
        <w:pStyle w:val="Normal"/>
        <w:rPr/>
      </w:pPr>
      <w:r>
        <w:rPr/>
      </w:r>
    </w:p>
    <w:p>
      <w:pPr>
        <w:pStyle w:val="Normal"/>
        <w:rPr>
          <w:b/>
          <w:bCs/>
        </w:rPr>
      </w:pPr>
      <w:r>
        <w:rPr>
          <w:b/>
          <w:bCs/>
        </w:rPr>
        <w:t>Objetivos da prática:</w:t>
      </w:r>
    </w:p>
    <w:p>
      <w:pPr>
        <w:pStyle w:val="Default"/>
        <w:rPr/>
      </w:pPr>
      <w:r>
        <w:rPr/>
      </w:r>
    </w:p>
    <w:p>
      <w:pPr>
        <w:pStyle w:val="Default"/>
        <w:numPr>
          <w:ilvl w:val="0"/>
          <w:numId w:val="1"/>
        </w:numPr>
        <w:spacing w:before="0" w:after="496"/>
        <w:jc w:val="left"/>
        <w:rPr>
          <w:rFonts w:ascii="Cambria" w:hAnsi="Cambria"/>
          <w:color w:val="000000"/>
          <w:sz w:val="22"/>
          <w:szCs w:val="22"/>
        </w:rPr>
      </w:pPr>
      <w:r>
        <w:rPr>
          <w:rFonts w:ascii="Cambria" w:hAnsi="Cambria"/>
          <w:color w:val="000000"/>
          <w:sz w:val="22"/>
          <w:szCs w:val="22"/>
        </w:rPr>
        <w:t>Implementar persistência com base no middleware JDBC.</w:t>
      </w:r>
    </w:p>
    <w:p>
      <w:pPr>
        <w:pStyle w:val="Default"/>
        <w:numPr>
          <w:ilvl w:val="0"/>
          <w:numId w:val="1"/>
        </w:numPr>
        <w:spacing w:before="0" w:after="496"/>
        <w:jc w:val="left"/>
        <w:rPr>
          <w:rFonts w:ascii="Cambria" w:hAnsi="Cambria"/>
          <w:color w:val="000000"/>
          <w:sz w:val="22"/>
          <w:szCs w:val="22"/>
        </w:rPr>
      </w:pPr>
      <w:r>
        <w:rPr>
          <w:rFonts w:ascii="Cambria" w:hAnsi="Cambria"/>
          <w:color w:val="000000"/>
          <w:sz w:val="22"/>
          <w:szCs w:val="22"/>
        </w:rPr>
        <w:t>Utilizar o padrão DAO (Data Access Object) no manuseio de dados.</w:t>
      </w:r>
    </w:p>
    <w:p>
      <w:pPr>
        <w:pStyle w:val="Default"/>
        <w:numPr>
          <w:ilvl w:val="0"/>
          <w:numId w:val="1"/>
        </w:numPr>
        <w:spacing w:before="0" w:after="496"/>
        <w:jc w:val="left"/>
        <w:rPr>
          <w:rFonts w:ascii="Cambria" w:hAnsi="Cambria"/>
          <w:sz w:val="22"/>
          <w:szCs w:val="22"/>
        </w:rPr>
      </w:pPr>
      <w:r>
        <w:rPr>
          <w:rFonts w:ascii="Cambria" w:hAnsi="Cambria"/>
          <w:color w:val="000000"/>
          <w:sz w:val="22"/>
          <w:szCs w:val="22"/>
        </w:rPr>
        <w:t>Implementar o mapeamento objeto-relacional em sistemas Java.</w:t>
      </w:r>
    </w:p>
    <w:p>
      <w:pPr>
        <w:pStyle w:val="Default"/>
        <w:numPr>
          <w:ilvl w:val="0"/>
          <w:numId w:val="1"/>
        </w:numPr>
        <w:spacing w:before="0" w:after="0"/>
        <w:jc w:val="left"/>
        <w:rPr>
          <w:rFonts w:ascii="Cambria" w:hAnsi="Cambria"/>
          <w:sz w:val="22"/>
          <w:szCs w:val="22"/>
        </w:rPr>
      </w:pPr>
      <w:r>
        <w:rPr>
          <w:rFonts w:ascii="Cambria" w:hAnsi="Cambria"/>
          <w:color w:val="000000"/>
          <w:sz w:val="22"/>
          <w:szCs w:val="22"/>
        </w:rPr>
        <w:t>Criar sistemas cadastrais com persistência em banco relacional.</w:t>
      </w:r>
    </w:p>
    <w:p>
      <w:pPr>
        <w:pStyle w:val="Normal"/>
        <w:rPr/>
      </w:pPr>
      <w:r>
        <w:rPr/>
      </w:r>
    </w:p>
    <w:p>
      <w:pPr>
        <w:pStyle w:val="Normal"/>
        <w:rPr>
          <w:b/>
          <w:bCs/>
          <w:sz w:val="26"/>
          <w:szCs w:val="26"/>
        </w:rPr>
      </w:pPr>
      <w:r>
        <w:rPr>
          <w:b/>
          <w:bCs/>
          <w:sz w:val="26"/>
          <w:szCs w:val="26"/>
        </w:rPr>
        <w:t>Procedimento 1:</w:t>
      </w:r>
    </w:p>
    <w:p>
      <w:pPr>
        <w:pStyle w:val="Normal"/>
        <w:rPr>
          <w:b/>
          <w:bCs/>
          <w:sz w:val="24"/>
          <w:szCs w:val="24"/>
        </w:rPr>
      </w:pPr>
      <w:r>
        <w:rPr>
          <w:b/>
          <w:bCs/>
          <w:sz w:val="24"/>
          <w:szCs w:val="24"/>
        </w:rPr>
        <w:t>Có</w:t>
      </w:r>
      <w:r>
        <w:rPr>
          <w:b/>
          <w:bCs/>
          <w:sz w:val="24"/>
          <w:szCs w:val="24"/>
        </w:rPr>
        <w:t>d</w:t>
      </w:r>
      <w:r>
        <w:rPr>
          <w:b/>
          <w:bCs/>
          <w:sz w:val="24"/>
          <w:szCs w:val="24"/>
        </w:rPr>
        <w:t>igos usados neste roteiro:</w:t>
      </w:r>
    </w:p>
    <w:p>
      <w:pPr>
        <w:pStyle w:val="Normal"/>
        <w:rPr>
          <w:b/>
          <w:bCs/>
        </w:rPr>
      </w:pPr>
      <w:r>
        <w:rPr>
          <w:b/>
          <w:bCs/>
        </w:rPr>
      </w:r>
    </w:p>
    <w:p>
      <w:pPr>
        <w:pStyle w:val="Normal"/>
        <w:rPr/>
      </w:pPr>
      <w:r>
        <w:rPr>
          <w:b/>
          <w:bCs/>
        </w:rPr>
        <w:t>C</w:t>
      </w:r>
      <w:r>
        <w:rPr>
          <w:b/>
          <w:bCs/>
        </w:rPr>
        <w:t>adastroBDTeste.java</w:t>
      </w:r>
    </w:p>
    <w:p>
      <w:pPr>
        <w:pStyle w:val="Normal"/>
        <w:rPr/>
      </w:pPr>
      <w:r>
        <w:rPr/>
        <w:t>package cadastrobd;</w:t>
      </w:r>
    </w:p>
    <w:p>
      <w:pPr>
        <w:pStyle w:val="Normal"/>
        <w:rPr/>
      </w:pPr>
      <w:r>
        <w:rPr/>
      </w:r>
    </w:p>
    <w:p>
      <w:pPr>
        <w:pStyle w:val="Normal"/>
        <w:rPr/>
      </w:pPr>
      <w:r>
        <w:rPr/>
        <w:t>import cadastrobd.model.PessoaFisica;</w:t>
      </w:r>
    </w:p>
    <w:p>
      <w:pPr>
        <w:pStyle w:val="Normal"/>
        <w:rPr/>
      </w:pPr>
      <w:r>
        <w:rPr/>
        <w:t>import cadastrobd.model.PessoaJuridica;</w:t>
      </w:r>
    </w:p>
    <w:p>
      <w:pPr>
        <w:pStyle w:val="Normal"/>
        <w:rPr/>
      </w:pPr>
      <w:r>
        <w:rPr/>
        <w:t>import cadastrobd.model.PessoaFisicaDAO;</w:t>
      </w:r>
    </w:p>
    <w:p>
      <w:pPr>
        <w:pStyle w:val="Normal"/>
        <w:rPr/>
      </w:pPr>
      <w:r>
        <w:rPr/>
        <w:t>import cadastrobd.model.PessoaJuridicaDAO;</w:t>
      </w:r>
    </w:p>
    <w:p>
      <w:pPr>
        <w:pStyle w:val="Normal"/>
        <w:rPr/>
      </w:pPr>
      <w:r>
        <w:rPr/>
      </w:r>
    </w:p>
    <w:p>
      <w:pPr>
        <w:pStyle w:val="Normal"/>
        <w:rPr/>
      </w:pPr>
      <w:r>
        <w:rPr/>
        <w:t>public class CadastroBDTeste {</w:t>
      </w:r>
    </w:p>
    <w:p>
      <w:pPr>
        <w:pStyle w:val="Normal"/>
        <w:rPr/>
      </w:pPr>
      <w:r>
        <w:rPr/>
      </w:r>
    </w:p>
    <w:p>
      <w:pPr>
        <w:pStyle w:val="Normal"/>
        <w:rPr/>
      </w:pPr>
      <w:r>
        <w:rPr/>
        <w:t xml:space="preserve">    </w:t>
      </w:r>
      <w:r>
        <w:rPr/>
        <w:t>public static void main(String[] args) {</w:t>
      </w:r>
    </w:p>
    <w:p>
      <w:pPr>
        <w:pStyle w:val="Normal"/>
        <w:rPr/>
      </w:pPr>
      <w:r>
        <w:rPr/>
        <w:t xml:space="preserve">        </w:t>
      </w:r>
      <w:r>
        <w:rPr/>
        <w:t>// Instanciar DAOs</w:t>
      </w:r>
    </w:p>
    <w:p>
      <w:pPr>
        <w:pStyle w:val="Normal"/>
        <w:rPr/>
      </w:pPr>
      <w:r>
        <w:rPr/>
        <w:t xml:space="preserve">        </w:t>
      </w:r>
      <w:r>
        <w:rPr/>
        <w:t>PessoaFisicaDAO pessoaFisicaDAO = new PessoaFisicaDAO();</w:t>
      </w:r>
    </w:p>
    <w:p>
      <w:pPr>
        <w:pStyle w:val="Normal"/>
        <w:rPr/>
      </w:pPr>
      <w:r>
        <w:rPr/>
        <w:t xml:space="preserve">        </w:t>
      </w:r>
      <w:r>
        <w:rPr/>
        <w:t>PessoaJuridicaDAO pessoaJuridicaDAO = new PessoaJuridicaDAO();</w:t>
      </w:r>
    </w:p>
    <w:p>
      <w:pPr>
        <w:pStyle w:val="Normal"/>
        <w:rPr/>
      </w:pPr>
      <w:r>
        <w:rPr/>
      </w:r>
    </w:p>
    <w:p>
      <w:pPr>
        <w:pStyle w:val="Normal"/>
        <w:rPr/>
      </w:pPr>
      <w:r>
        <w:rPr/>
        <w:t xml:space="preserve">        </w:t>
      </w:r>
      <w:r>
        <w:rPr/>
        <w:t>// OPERAÇÃO 1: Criar e persistir uma pessoa física</w:t>
      </w:r>
    </w:p>
    <w:p>
      <w:pPr>
        <w:pStyle w:val="Normal"/>
        <w:rPr/>
      </w:pPr>
      <w:r>
        <w:rPr/>
        <w:t xml:space="preserve">        </w:t>
      </w:r>
      <w:r>
        <w:rPr/>
        <w:t>System.out.println("=== CRIANDO PESSOA FÍSICA ===");</w:t>
      </w:r>
    </w:p>
    <w:p>
      <w:pPr>
        <w:pStyle w:val="Normal"/>
        <w:rPr/>
      </w:pPr>
      <w:r>
        <w:rPr/>
        <w:t xml:space="preserve">        </w:t>
      </w:r>
      <w:r>
        <w:rPr/>
        <w:t>PessoaFisica pessoaFisica = new PessoaFisica(0, "Ernaldo", "Rua A, 123", "Fortaleza", "CE", "1119292222", "ernal@email.com", "666.666.777-77");</w:t>
      </w:r>
    </w:p>
    <w:p>
      <w:pPr>
        <w:pStyle w:val="Normal"/>
        <w:rPr/>
      </w:pPr>
      <w:r>
        <w:rPr/>
      </w:r>
    </w:p>
    <w:p>
      <w:pPr>
        <w:pStyle w:val="Normal"/>
        <w:rPr/>
      </w:pPr>
      <w:r>
        <w:rPr/>
        <w:t xml:space="preserve">        </w:t>
      </w:r>
      <w:r>
        <w:rPr/>
        <w:t>if (!pessoaFisicaDAO.cpfExiste(pessoaFisica.getCpf())) {</w:t>
      </w:r>
    </w:p>
    <w:p>
      <w:pPr>
        <w:pStyle w:val="Normal"/>
        <w:rPr/>
      </w:pPr>
      <w:r>
        <w:rPr/>
        <w:t xml:space="preserve">            </w:t>
      </w:r>
      <w:r>
        <w:rPr/>
        <w:t>pessoaFisicaDAO.incluir(pessoaFisica);</w:t>
      </w:r>
    </w:p>
    <w:p>
      <w:pPr>
        <w:pStyle w:val="Normal"/>
        <w:rPr/>
      </w:pPr>
      <w:r>
        <w:rPr/>
        <w:t xml:space="preserve">            </w:t>
      </w:r>
      <w:r>
        <w:rPr/>
        <w:t>System.out.println("Pessoa física criada e persistida!");</w:t>
      </w:r>
    </w:p>
    <w:p>
      <w:pPr>
        <w:pStyle w:val="Normal"/>
        <w:rPr/>
      </w:pPr>
      <w:r>
        <w:rPr/>
        <w:t xml:space="preserve">        </w:t>
      </w:r>
      <w:r>
        <w:rPr/>
        <w:t>} else {</w:t>
      </w:r>
    </w:p>
    <w:p>
      <w:pPr>
        <w:pStyle w:val="Normal"/>
        <w:rPr/>
      </w:pPr>
      <w:r>
        <w:rPr/>
        <w:t xml:space="preserve">            </w:t>
      </w:r>
      <w:r>
        <w:rPr/>
        <w:t>System.out.println("Erro: CPF já existe no banco de dados!");</w:t>
      </w:r>
    </w:p>
    <w:p>
      <w:pPr>
        <w:pStyle w:val="Normal"/>
        <w:rPr/>
      </w:pPr>
      <w:r>
        <w:rPr/>
        <w:t xml:space="preserve">        </w:t>
      </w:r>
      <w:r>
        <w:rPr/>
        <w:t>}</w:t>
      </w:r>
    </w:p>
    <w:p>
      <w:pPr>
        <w:pStyle w:val="Normal"/>
        <w:rPr/>
      </w:pPr>
      <w:r>
        <w:rPr/>
      </w:r>
    </w:p>
    <w:p>
      <w:pPr>
        <w:pStyle w:val="Normal"/>
        <w:rPr/>
      </w:pPr>
      <w:r>
        <w:rPr/>
        <w:t xml:space="preserve">        </w:t>
      </w:r>
      <w:r>
        <w:rPr/>
        <w:t>// OPERAÇÃO 2: Alterar os dados da pessoa física</w:t>
      </w:r>
    </w:p>
    <w:p>
      <w:pPr>
        <w:pStyle w:val="Normal"/>
        <w:rPr/>
      </w:pPr>
      <w:r>
        <w:rPr/>
        <w:t xml:space="preserve">        </w:t>
      </w:r>
      <w:r>
        <w:rPr/>
        <w:t>System.out.println("\n=== ALTERANDO PESSOA FÍSICA ===");</w:t>
      </w:r>
    </w:p>
    <w:p>
      <w:pPr>
        <w:pStyle w:val="Normal"/>
        <w:rPr/>
      </w:pPr>
      <w:r>
        <w:rPr/>
        <w:t xml:space="preserve">        </w:t>
      </w:r>
      <w:r>
        <w:rPr/>
        <w:t>pessoaFisica.setNome("frffff ddddddda");</w:t>
      </w:r>
    </w:p>
    <w:p>
      <w:pPr>
        <w:pStyle w:val="Normal"/>
        <w:rPr/>
      </w:pPr>
      <w:r>
        <w:rPr/>
        <w:t xml:space="preserve">        </w:t>
      </w:r>
      <w:r>
        <w:rPr/>
        <w:t>pessoaFisica.setCpf("555.663.666-88");</w:t>
      </w:r>
    </w:p>
    <w:p>
      <w:pPr>
        <w:pStyle w:val="Normal"/>
        <w:rPr/>
      </w:pPr>
      <w:r>
        <w:rPr/>
        <w:t xml:space="preserve">        </w:t>
      </w:r>
      <w:r>
        <w:rPr/>
        <w:t>pessoaFisicaDAO.alterar(pessoaFisica);</w:t>
      </w:r>
    </w:p>
    <w:p>
      <w:pPr>
        <w:pStyle w:val="Normal"/>
        <w:rPr/>
      </w:pPr>
      <w:r>
        <w:rPr/>
        <w:t xml:space="preserve">        </w:t>
      </w:r>
      <w:r>
        <w:rPr/>
        <w:t>System.out.println("Pessoa física alterada!");</w:t>
      </w:r>
    </w:p>
    <w:p>
      <w:pPr>
        <w:pStyle w:val="Normal"/>
        <w:rPr/>
      </w:pPr>
      <w:r>
        <w:rPr/>
      </w:r>
    </w:p>
    <w:p>
      <w:pPr>
        <w:pStyle w:val="Normal"/>
        <w:rPr/>
      </w:pPr>
      <w:r>
        <w:rPr/>
        <w:t xml:space="preserve">        </w:t>
      </w:r>
      <w:r>
        <w:rPr/>
        <w:t>// OPERAÇÃO 3: Consultar todas as pessoas físicas</w:t>
      </w:r>
    </w:p>
    <w:p>
      <w:pPr>
        <w:pStyle w:val="Normal"/>
        <w:rPr/>
      </w:pPr>
      <w:r>
        <w:rPr/>
        <w:t xml:space="preserve">        </w:t>
      </w:r>
      <w:r>
        <w:rPr/>
        <w:t>System.out.println("\n=== LISTANDO TODAS AS PESSOAS FÍSICAS ===");</w:t>
      </w:r>
    </w:p>
    <w:p>
      <w:pPr>
        <w:pStyle w:val="Normal"/>
        <w:rPr/>
      </w:pPr>
      <w:r>
        <w:rPr/>
        <w:t xml:space="preserve">        </w:t>
      </w:r>
      <w:r>
        <w:rPr/>
        <w:t>for (PessoaFisica pf : pessoaFisicaDAO.getPessoas()) {</w:t>
      </w:r>
    </w:p>
    <w:p>
      <w:pPr>
        <w:pStyle w:val="Normal"/>
        <w:rPr/>
      </w:pPr>
      <w:r>
        <w:rPr/>
        <w:t xml:space="preserve">            </w:t>
      </w:r>
      <w:r>
        <w:rPr/>
        <w:t>pf.exibir();</w:t>
      </w:r>
    </w:p>
    <w:p>
      <w:pPr>
        <w:pStyle w:val="Normal"/>
        <w:rPr/>
      </w:pPr>
      <w:r>
        <w:rPr/>
        <w:t xml:space="preserve">            </w:t>
      </w:r>
      <w:r>
        <w:rPr/>
        <w:t>System.out.println("-----");</w:t>
      </w:r>
    </w:p>
    <w:p>
      <w:pPr>
        <w:pStyle w:val="Normal"/>
        <w:rPr/>
      </w:pPr>
      <w:r>
        <w:rPr/>
        <w:t xml:space="preserve">        </w:t>
      </w:r>
      <w:r>
        <w:rPr/>
        <w:t>}</w:t>
      </w:r>
    </w:p>
    <w:p>
      <w:pPr>
        <w:pStyle w:val="Normal"/>
        <w:rPr/>
      </w:pPr>
      <w:r>
        <w:rPr/>
      </w:r>
    </w:p>
    <w:p>
      <w:pPr>
        <w:pStyle w:val="Normal"/>
        <w:rPr/>
      </w:pPr>
      <w:r>
        <w:rPr/>
        <w:t xml:space="preserve">        </w:t>
      </w:r>
      <w:r>
        <w:rPr/>
        <w:t>// OPERAÇÃO 4: Excluir a pessoa física</w:t>
      </w:r>
    </w:p>
    <w:p>
      <w:pPr>
        <w:pStyle w:val="Normal"/>
        <w:rPr/>
      </w:pPr>
      <w:r>
        <w:rPr/>
        <w:t xml:space="preserve">        </w:t>
      </w:r>
      <w:r>
        <w:rPr/>
        <w:t>System.out.println("\n=== EXCLUINDO PESSOA FÍSICA ===");</w:t>
      </w:r>
    </w:p>
    <w:p>
      <w:pPr>
        <w:pStyle w:val="Normal"/>
        <w:rPr/>
      </w:pPr>
      <w:r>
        <w:rPr/>
        <w:t xml:space="preserve">        </w:t>
      </w:r>
      <w:r>
        <w:rPr/>
        <w:t>pessoaFisicaDAO.excluir(pessoaFisica.getId());</w:t>
      </w:r>
    </w:p>
    <w:p>
      <w:pPr>
        <w:pStyle w:val="Normal"/>
        <w:rPr/>
      </w:pPr>
      <w:r>
        <w:rPr/>
        <w:t xml:space="preserve">        </w:t>
      </w:r>
      <w:r>
        <w:rPr/>
        <w:t>System.out.println("Pessoa física excluída!");</w:t>
      </w:r>
    </w:p>
    <w:p>
      <w:pPr>
        <w:pStyle w:val="Normal"/>
        <w:rPr/>
      </w:pPr>
      <w:r>
        <w:rPr/>
      </w:r>
    </w:p>
    <w:p>
      <w:pPr>
        <w:pStyle w:val="Normal"/>
        <w:rPr/>
      </w:pPr>
      <w:r>
        <w:rPr/>
        <w:t xml:space="preserve">        </w:t>
      </w:r>
      <w:r>
        <w:rPr/>
        <w:t>// OPERAÇÃO 5: Criar e persistir uma pessoa jurídica</w:t>
      </w:r>
    </w:p>
    <w:p>
      <w:pPr>
        <w:pStyle w:val="Normal"/>
        <w:rPr/>
      </w:pPr>
      <w:r>
        <w:rPr/>
        <w:t xml:space="preserve">        </w:t>
      </w:r>
      <w:r>
        <w:rPr/>
        <w:t>System.out.println("\n=== CRIANDO PESSOA JURÍDICA ===");</w:t>
      </w:r>
    </w:p>
    <w:p>
      <w:pPr>
        <w:pStyle w:val="Normal"/>
        <w:rPr/>
      </w:pPr>
      <w:r>
        <w:rPr/>
        <w:t xml:space="preserve">        </w:t>
      </w:r>
      <w:r>
        <w:rPr/>
        <w:t>PessoaJuridica pessoaJuridica = new PessoaJuridica(0, "xxxx Empresa Ltda.", "Rua nnnl, 555", "Fortaleza", "CE", "3333377778", "nnnnnnnnnnn@email.com", "89.999.432/0001-01");</w:t>
      </w:r>
    </w:p>
    <w:p>
      <w:pPr>
        <w:pStyle w:val="Normal"/>
        <w:rPr/>
      </w:pPr>
      <w:r>
        <w:rPr/>
      </w:r>
    </w:p>
    <w:p>
      <w:pPr>
        <w:pStyle w:val="Normal"/>
        <w:rPr/>
      </w:pPr>
      <w:r>
        <w:rPr/>
        <w:t xml:space="preserve">        </w:t>
      </w:r>
      <w:r>
        <w:rPr/>
        <w:t>if (!pessoaJuridicaDAO.cnpjExiste(pessoaJuridica.getCnpj())) {</w:t>
      </w:r>
    </w:p>
    <w:p>
      <w:pPr>
        <w:pStyle w:val="Normal"/>
        <w:rPr/>
      </w:pPr>
      <w:r>
        <w:rPr/>
        <w:t xml:space="preserve">            </w:t>
      </w:r>
      <w:r>
        <w:rPr/>
        <w:t>pessoaJuridicaDAO.incluir(pessoaJuridica);</w:t>
      </w:r>
    </w:p>
    <w:p>
      <w:pPr>
        <w:pStyle w:val="Normal"/>
        <w:rPr/>
      </w:pPr>
      <w:r>
        <w:rPr/>
        <w:t xml:space="preserve">            </w:t>
      </w:r>
      <w:r>
        <w:rPr/>
        <w:t>System.out.println("Pessoa jurídica criada e persistida!");</w:t>
      </w:r>
    </w:p>
    <w:p>
      <w:pPr>
        <w:pStyle w:val="Normal"/>
        <w:rPr/>
      </w:pPr>
      <w:r>
        <w:rPr/>
        <w:t xml:space="preserve">        </w:t>
      </w:r>
      <w:r>
        <w:rPr/>
        <w:t>} else {</w:t>
      </w:r>
    </w:p>
    <w:p>
      <w:pPr>
        <w:pStyle w:val="Normal"/>
        <w:rPr/>
      </w:pPr>
      <w:r>
        <w:rPr/>
        <w:t xml:space="preserve">            </w:t>
      </w:r>
      <w:r>
        <w:rPr/>
        <w:t>System.out.println("Erro: CNPJ já existe no banco de dados!");</w:t>
      </w:r>
    </w:p>
    <w:p>
      <w:pPr>
        <w:pStyle w:val="Normal"/>
        <w:rPr/>
      </w:pPr>
      <w:r>
        <w:rPr/>
        <w:t xml:space="preserve">        </w:t>
      </w:r>
      <w:r>
        <w:rPr/>
        <w:t>}</w:t>
      </w:r>
    </w:p>
    <w:p>
      <w:pPr>
        <w:pStyle w:val="Normal"/>
        <w:rPr/>
      </w:pPr>
      <w:r>
        <w:rPr/>
      </w:r>
    </w:p>
    <w:p>
      <w:pPr>
        <w:pStyle w:val="Normal"/>
        <w:rPr/>
      </w:pPr>
      <w:r>
        <w:rPr/>
        <w:t xml:space="preserve">        </w:t>
      </w:r>
      <w:r>
        <w:rPr/>
        <w:t>// OPERAÇÃO 6: Alterar os dados da pessoa jurídica</w:t>
      </w:r>
    </w:p>
    <w:p>
      <w:pPr>
        <w:pStyle w:val="Normal"/>
        <w:rPr/>
      </w:pPr>
      <w:r>
        <w:rPr/>
        <w:t xml:space="preserve">        </w:t>
      </w:r>
      <w:r>
        <w:rPr/>
        <w:t>System.out.println("\n=== ALTERANDO PESSOA JURÍDICA ===");</w:t>
      </w:r>
    </w:p>
    <w:p>
      <w:pPr>
        <w:pStyle w:val="Normal"/>
        <w:rPr/>
      </w:pPr>
      <w:r>
        <w:rPr/>
        <w:t xml:space="preserve">        </w:t>
      </w:r>
      <w:r>
        <w:rPr/>
        <w:t>pessoaJuridica.setNome("Elite Ltda.");</w:t>
      </w:r>
    </w:p>
    <w:p>
      <w:pPr>
        <w:pStyle w:val="Normal"/>
        <w:rPr/>
      </w:pPr>
      <w:r>
        <w:rPr/>
        <w:t xml:space="preserve">        </w:t>
      </w:r>
      <w:r>
        <w:rPr/>
        <w:t>pessoaJuridica.setCnpj("87.678.999/0001-02");</w:t>
      </w:r>
    </w:p>
    <w:p>
      <w:pPr>
        <w:pStyle w:val="Normal"/>
        <w:rPr/>
      </w:pPr>
      <w:r>
        <w:rPr/>
        <w:t xml:space="preserve">        </w:t>
      </w:r>
      <w:r>
        <w:rPr/>
        <w:t>pessoaJuridicaDAO.alterar(pessoaJuridica);</w:t>
      </w:r>
    </w:p>
    <w:p>
      <w:pPr>
        <w:pStyle w:val="Normal"/>
        <w:rPr/>
      </w:pPr>
      <w:r>
        <w:rPr/>
        <w:t xml:space="preserve">        </w:t>
      </w:r>
      <w:r>
        <w:rPr/>
        <w:t>System.out.println("Pessoa jurídica alterada!");</w:t>
      </w:r>
    </w:p>
    <w:p>
      <w:pPr>
        <w:pStyle w:val="Normal"/>
        <w:rPr/>
      </w:pPr>
      <w:r>
        <w:rPr/>
      </w:r>
    </w:p>
    <w:p>
      <w:pPr>
        <w:pStyle w:val="Normal"/>
        <w:rPr/>
      </w:pPr>
      <w:r>
        <w:rPr/>
        <w:t xml:space="preserve">        </w:t>
      </w:r>
      <w:r>
        <w:rPr/>
        <w:t>// OPERAÇÃO 7: Consultar todas as pessoas jurídicas</w:t>
      </w:r>
    </w:p>
    <w:p>
      <w:pPr>
        <w:pStyle w:val="Normal"/>
        <w:rPr/>
      </w:pPr>
      <w:r>
        <w:rPr/>
        <w:t xml:space="preserve">        </w:t>
      </w:r>
      <w:r>
        <w:rPr/>
        <w:t>System.out.println("\n=== LISTANDO TODAS AS PESSOAS JURÍDICAS ===");</w:t>
      </w:r>
    </w:p>
    <w:p>
      <w:pPr>
        <w:pStyle w:val="Normal"/>
        <w:rPr/>
      </w:pPr>
      <w:r>
        <w:rPr/>
        <w:t xml:space="preserve">        </w:t>
      </w:r>
      <w:r>
        <w:rPr/>
        <w:t>for (PessoaJuridica pj : pessoaJuridicaDAO.getPessoas()) {</w:t>
      </w:r>
    </w:p>
    <w:p>
      <w:pPr>
        <w:pStyle w:val="Normal"/>
        <w:rPr/>
      </w:pPr>
      <w:r>
        <w:rPr/>
        <w:t xml:space="preserve">            </w:t>
      </w:r>
      <w:r>
        <w:rPr/>
        <w:t>pj.exibir();</w:t>
      </w:r>
    </w:p>
    <w:p>
      <w:pPr>
        <w:pStyle w:val="Normal"/>
        <w:rPr/>
      </w:pPr>
      <w:r>
        <w:rPr/>
        <w:t xml:space="preserve">            </w:t>
      </w:r>
      <w:r>
        <w:rPr/>
        <w:t>System.out.println("-----");</w:t>
      </w:r>
    </w:p>
    <w:p>
      <w:pPr>
        <w:pStyle w:val="Normal"/>
        <w:rPr/>
      </w:pPr>
      <w:r>
        <w:rPr/>
        <w:t xml:space="preserve">        </w:t>
      </w:r>
      <w:r>
        <w:rPr/>
        <w:t>}</w:t>
      </w:r>
    </w:p>
    <w:p>
      <w:pPr>
        <w:pStyle w:val="Normal"/>
        <w:rPr/>
      </w:pPr>
      <w:r>
        <w:rPr/>
      </w:r>
    </w:p>
    <w:p>
      <w:pPr>
        <w:pStyle w:val="Normal"/>
        <w:rPr/>
      </w:pPr>
      <w:r>
        <w:rPr/>
        <w:t xml:space="preserve">        </w:t>
      </w:r>
      <w:r>
        <w:rPr/>
        <w:t>// OPERAÇÃO 8: Excluir a pessoa jurídica</w:t>
      </w:r>
    </w:p>
    <w:p>
      <w:pPr>
        <w:pStyle w:val="Normal"/>
        <w:rPr/>
      </w:pPr>
      <w:r>
        <w:rPr/>
        <w:t xml:space="preserve">        </w:t>
      </w:r>
      <w:r>
        <w:rPr/>
        <w:t>System.out.println("\n=== EXCLUINDO PESSOA JURÍDICA ===");</w:t>
      </w:r>
    </w:p>
    <w:p>
      <w:pPr>
        <w:pStyle w:val="Normal"/>
        <w:rPr/>
      </w:pPr>
      <w:r>
        <w:rPr/>
        <w:t xml:space="preserve">        </w:t>
      </w:r>
      <w:r>
        <w:rPr/>
        <w:t>pessoaJuridicaDAO.excluir(pessoaJuridica.getId());</w:t>
      </w:r>
    </w:p>
    <w:p>
      <w:pPr>
        <w:pStyle w:val="Normal"/>
        <w:rPr/>
      </w:pPr>
      <w:r>
        <w:rPr/>
        <w:t xml:space="preserve">        </w:t>
      </w:r>
      <w:r>
        <w:rPr/>
        <w:t>System.out.println("Pessoa jurídica excluída!");</w:t>
      </w:r>
    </w:p>
    <w:p>
      <w:pPr>
        <w:pStyle w:val="Normal"/>
        <w:rPr/>
      </w:pPr>
      <w:r>
        <w:rPr/>
        <w:t xml:space="preserve">    </w:t>
      </w:r>
      <w:r>
        <w:rPr/>
        <w:t>}</w:t>
      </w:r>
    </w:p>
    <w:p>
      <w:pPr>
        <w:pStyle w:val="Normal"/>
        <w:rPr/>
      </w:pPr>
      <w:r>
        <w:rPr>
          <w:b/>
          <w:bCs/>
        </w:rPr>
        <w:t>Main.java</w:t>
      </w:r>
    </w:p>
    <w:p>
      <w:pPr>
        <w:pStyle w:val="Normal"/>
        <w:rPr/>
      </w:pPr>
      <w:r>
        <w:rPr/>
        <w:t>package cadastrobd;</w:t>
      </w:r>
    </w:p>
    <w:p>
      <w:pPr>
        <w:pStyle w:val="Normal"/>
        <w:rPr/>
      </w:pPr>
      <w:r>
        <w:rPr/>
      </w:r>
    </w:p>
    <w:p>
      <w:pPr>
        <w:pStyle w:val="Normal"/>
        <w:rPr/>
      </w:pPr>
      <w:r>
        <w:rPr/>
        <w:t>import cadastrobd.model.PessoaFisica;</w:t>
      </w:r>
    </w:p>
    <w:p>
      <w:pPr>
        <w:pStyle w:val="Normal"/>
        <w:rPr/>
      </w:pPr>
      <w:r>
        <w:rPr/>
        <w:t>import cadastrobd.model.PessoaJuridica;</w:t>
      </w:r>
    </w:p>
    <w:p>
      <w:pPr>
        <w:pStyle w:val="Normal"/>
        <w:rPr/>
      </w:pPr>
      <w:r>
        <w:rPr/>
      </w:r>
    </w:p>
    <w:p>
      <w:pPr>
        <w:pStyle w:val="Normal"/>
        <w:rPr/>
      </w:pPr>
      <w:r>
        <w:rPr/>
        <w:t>public class Main {</w:t>
      </w:r>
    </w:p>
    <w:p>
      <w:pPr>
        <w:pStyle w:val="Normal"/>
        <w:rPr/>
      </w:pPr>
      <w:r>
        <w:rPr/>
        <w:t xml:space="preserve">    </w:t>
      </w:r>
      <w:r>
        <w:rPr/>
        <w:t>public static void main(String[] args) {</w:t>
      </w:r>
    </w:p>
    <w:p>
      <w:pPr>
        <w:pStyle w:val="Normal"/>
        <w:rPr/>
      </w:pPr>
      <w:r>
        <w:rPr/>
        <w:t xml:space="preserve">        </w:t>
      </w:r>
      <w:r>
        <w:rPr/>
        <w:t>// Criando uma Pessoa Física</w:t>
      </w:r>
    </w:p>
    <w:p>
      <w:pPr>
        <w:pStyle w:val="Normal"/>
        <w:rPr/>
      </w:pPr>
      <w:r>
        <w:rPr/>
        <w:t xml:space="preserve">        </w:t>
      </w:r>
      <w:r>
        <w:rPr/>
        <w:t>PessoaFisica pessoaFisica = new PessoaFisica(1, "João Silva", "Rua A", "São Paulo", "SP", "1199999999", "joao@email.com", "123.456.789-00");</w:t>
      </w:r>
    </w:p>
    <w:p>
      <w:pPr>
        <w:pStyle w:val="Normal"/>
        <w:rPr/>
      </w:pPr>
      <w:r>
        <w:rPr/>
        <w:t xml:space="preserve">        </w:t>
      </w:r>
      <w:r>
        <w:rPr/>
        <w:t>System.out.println("Dados da Pessoa Física:");</w:t>
      </w:r>
    </w:p>
    <w:p>
      <w:pPr>
        <w:pStyle w:val="Normal"/>
        <w:rPr/>
      </w:pPr>
      <w:r>
        <w:rPr/>
        <w:t xml:space="preserve">        </w:t>
      </w:r>
      <w:r>
        <w:rPr/>
        <w:t>pessoaFisica.exibir();</w:t>
      </w:r>
    </w:p>
    <w:p>
      <w:pPr>
        <w:pStyle w:val="Normal"/>
        <w:rPr/>
      </w:pPr>
      <w:r>
        <w:rPr/>
      </w:r>
    </w:p>
    <w:p>
      <w:pPr>
        <w:pStyle w:val="Normal"/>
        <w:rPr/>
      </w:pPr>
      <w:r>
        <w:rPr/>
        <w:t xml:space="preserve">        </w:t>
      </w:r>
      <w:r>
        <w:rPr/>
        <w:t>System.out.println();</w:t>
      </w:r>
    </w:p>
    <w:p>
      <w:pPr>
        <w:pStyle w:val="Normal"/>
        <w:rPr/>
      </w:pPr>
      <w:r>
        <w:rPr/>
      </w:r>
    </w:p>
    <w:p>
      <w:pPr>
        <w:pStyle w:val="Normal"/>
        <w:rPr/>
      </w:pPr>
      <w:r>
        <w:rPr/>
        <w:t xml:space="preserve">        </w:t>
      </w:r>
      <w:r>
        <w:rPr/>
        <w:t>// Criando uma Pessoa Jurídica</w:t>
      </w:r>
    </w:p>
    <w:p>
      <w:pPr>
        <w:pStyle w:val="Normal"/>
        <w:rPr/>
      </w:pPr>
      <w:r>
        <w:rPr/>
        <w:t xml:space="preserve">        </w:t>
      </w:r>
      <w:r>
        <w:rPr/>
        <w:t>PessoaJuridica pessoaJuridica = new PessoaJuridica(2, "Empresa ABC", "Rua B", "Rio de Janeiro", "RJ", "2188888888", "empresa@email.com", "12.345.678/0001-90");</w:t>
      </w:r>
    </w:p>
    <w:p>
      <w:pPr>
        <w:pStyle w:val="Normal"/>
        <w:rPr/>
      </w:pPr>
      <w:r>
        <w:rPr/>
        <w:t xml:space="preserve">        </w:t>
      </w:r>
      <w:r>
        <w:rPr/>
        <w:t>System.out.println("Dados da Pessoa Jurídica:");</w:t>
      </w:r>
    </w:p>
    <w:p>
      <w:pPr>
        <w:pStyle w:val="Normal"/>
        <w:rPr/>
      </w:pPr>
      <w:r>
        <w:rPr/>
        <w:t xml:space="preserve">        </w:t>
      </w:r>
      <w:r>
        <w:rPr/>
        <w:t>pessoaJuridica.exibir();</w:t>
      </w:r>
    </w:p>
    <w:p>
      <w:pPr>
        <w:pStyle w:val="Normal"/>
        <w:rPr/>
      </w:pPr>
      <w:r>
        <w:rPr/>
        <w:t xml:space="preserve">    </w:t>
      </w:r>
      <w:r>
        <w:rPr/>
        <w:t>}</w:t>
      </w:r>
    </w:p>
    <w:p>
      <w:pPr>
        <w:pStyle w:val="Normal"/>
        <w:rPr/>
      </w:pPr>
      <w:r>
        <w:rPr/>
        <w:t>}</w:t>
      </w:r>
    </w:p>
    <w:p>
      <w:pPr>
        <w:pStyle w:val="Normal"/>
        <w:rPr>
          <w:b/>
          <w:bCs/>
        </w:rPr>
      </w:pPr>
      <w:r>
        <w:rPr>
          <w:b/>
          <w:bCs/>
        </w:rPr>
        <w:t>Pessoa.java</w:t>
      </w:r>
    </w:p>
    <w:p>
      <w:pPr>
        <w:pStyle w:val="Normal"/>
        <w:rPr>
          <w:b/>
          <w:bCs/>
        </w:rPr>
      </w:pPr>
      <w:r>
        <w:rPr>
          <w:b/>
          <w:bCs/>
        </w:rPr>
      </w:r>
    </w:p>
    <w:p>
      <w:pPr>
        <w:pStyle w:val="Normal"/>
        <w:rPr/>
      </w:pPr>
      <w:r>
        <w:rPr/>
        <w:t>package cadastrobd.model;</w:t>
      </w:r>
    </w:p>
    <w:p>
      <w:pPr>
        <w:pStyle w:val="Normal"/>
        <w:rPr/>
      </w:pPr>
      <w:r>
        <w:rPr/>
      </w:r>
    </w:p>
    <w:p>
      <w:pPr>
        <w:pStyle w:val="Normal"/>
        <w:rPr/>
      </w:pPr>
      <w:r>
        <w:rPr/>
        <w:t>public class Pessoa {</w:t>
      </w:r>
    </w:p>
    <w:p>
      <w:pPr>
        <w:pStyle w:val="Normal"/>
        <w:rPr/>
      </w:pPr>
      <w:r>
        <w:rPr/>
        <w:t xml:space="preserve">    </w:t>
      </w:r>
      <w:r>
        <w:rPr/>
        <w:t>// Atributos</w:t>
      </w:r>
    </w:p>
    <w:p>
      <w:pPr>
        <w:pStyle w:val="Normal"/>
        <w:rPr/>
      </w:pPr>
      <w:r>
        <w:rPr/>
        <w:t xml:space="preserve">    </w:t>
      </w:r>
      <w:r>
        <w:rPr/>
        <w:t>private int id;</w:t>
      </w:r>
    </w:p>
    <w:p>
      <w:pPr>
        <w:pStyle w:val="Normal"/>
        <w:rPr/>
      </w:pPr>
      <w:r>
        <w:rPr/>
        <w:t xml:space="preserve">    </w:t>
      </w:r>
      <w:r>
        <w:rPr/>
        <w:t>private String nome;</w:t>
      </w:r>
    </w:p>
    <w:p>
      <w:pPr>
        <w:pStyle w:val="Normal"/>
        <w:rPr/>
      </w:pPr>
      <w:r>
        <w:rPr/>
        <w:t xml:space="preserve">    </w:t>
      </w:r>
      <w:r>
        <w:rPr/>
        <w:t>private String logradouro;</w:t>
      </w:r>
    </w:p>
    <w:p>
      <w:pPr>
        <w:pStyle w:val="Normal"/>
        <w:rPr/>
      </w:pPr>
      <w:r>
        <w:rPr/>
        <w:t xml:space="preserve">    </w:t>
      </w:r>
      <w:r>
        <w:rPr/>
        <w:t>private String cidade;</w:t>
      </w:r>
    </w:p>
    <w:p>
      <w:pPr>
        <w:pStyle w:val="Normal"/>
        <w:rPr/>
      </w:pPr>
      <w:r>
        <w:rPr/>
        <w:t xml:space="preserve">    </w:t>
      </w:r>
      <w:r>
        <w:rPr/>
        <w:t>private String estado;</w:t>
      </w:r>
    </w:p>
    <w:p>
      <w:pPr>
        <w:pStyle w:val="Normal"/>
        <w:rPr/>
      </w:pPr>
      <w:r>
        <w:rPr/>
        <w:t xml:space="preserve">    </w:t>
      </w:r>
      <w:r>
        <w:rPr/>
        <w:t>private String telefone;</w:t>
      </w:r>
    </w:p>
    <w:p>
      <w:pPr>
        <w:pStyle w:val="Normal"/>
        <w:rPr/>
      </w:pPr>
      <w:r>
        <w:rPr/>
        <w:t xml:space="preserve">    </w:t>
      </w:r>
      <w:r>
        <w:rPr/>
        <w:t>private String email;</w:t>
      </w:r>
    </w:p>
    <w:p>
      <w:pPr>
        <w:pStyle w:val="Normal"/>
        <w:rPr/>
      </w:pPr>
      <w:r>
        <w:rPr/>
      </w:r>
    </w:p>
    <w:p>
      <w:pPr>
        <w:pStyle w:val="Normal"/>
        <w:rPr/>
      </w:pPr>
      <w:r>
        <w:rPr/>
        <w:t xml:space="preserve">    </w:t>
      </w:r>
      <w:r>
        <w:rPr/>
        <w:t>// Construtor padrão</w:t>
      </w:r>
    </w:p>
    <w:p>
      <w:pPr>
        <w:pStyle w:val="Normal"/>
        <w:rPr/>
      </w:pPr>
      <w:r>
        <w:rPr/>
        <w:t xml:space="preserve">    </w:t>
      </w:r>
      <w:r>
        <w:rPr/>
        <w:t>public Pessoa() {</w:t>
      </w:r>
    </w:p>
    <w:p>
      <w:pPr>
        <w:pStyle w:val="Normal"/>
        <w:rPr/>
      </w:pPr>
      <w:r>
        <w:rPr/>
        <w:t xml:space="preserve">    </w:t>
      </w:r>
      <w:r>
        <w:rPr/>
        <w:t>}</w:t>
      </w:r>
    </w:p>
    <w:p>
      <w:pPr>
        <w:pStyle w:val="Normal"/>
        <w:rPr/>
      </w:pPr>
      <w:r>
        <w:rPr/>
      </w:r>
    </w:p>
    <w:p>
      <w:pPr>
        <w:pStyle w:val="Normal"/>
        <w:rPr/>
      </w:pPr>
      <w:r>
        <w:rPr/>
        <w:t xml:space="preserve">    </w:t>
      </w:r>
      <w:r>
        <w:rPr/>
        <w:t>// Construtor completo</w:t>
      </w:r>
    </w:p>
    <w:p>
      <w:pPr>
        <w:pStyle w:val="Normal"/>
        <w:rPr/>
      </w:pPr>
      <w:r>
        <w:rPr/>
        <w:t xml:space="preserve">    </w:t>
      </w:r>
      <w:r>
        <w:rPr/>
        <w:t>public Pessoa(int id, String nome, String logradouro, String cidade, String estado, String telefone, String email) {</w:t>
      </w:r>
    </w:p>
    <w:p>
      <w:pPr>
        <w:pStyle w:val="Normal"/>
        <w:rPr/>
      </w:pPr>
      <w:r>
        <w:rPr/>
        <w:t xml:space="preserve">        </w:t>
      </w:r>
      <w:r>
        <w:rPr/>
        <w:t>this.id = id;</w:t>
      </w:r>
    </w:p>
    <w:p>
      <w:pPr>
        <w:pStyle w:val="Normal"/>
        <w:rPr/>
      </w:pPr>
      <w:r>
        <w:rPr/>
        <w:t xml:space="preserve">        </w:t>
      </w:r>
      <w:r>
        <w:rPr/>
        <w:t>this.nome = nome;</w:t>
      </w:r>
    </w:p>
    <w:p>
      <w:pPr>
        <w:pStyle w:val="Normal"/>
        <w:rPr/>
      </w:pPr>
      <w:r>
        <w:rPr/>
        <w:t xml:space="preserve">        </w:t>
      </w:r>
      <w:r>
        <w:rPr/>
        <w:t>this.logradouro = logradouro;</w:t>
      </w:r>
    </w:p>
    <w:p>
      <w:pPr>
        <w:pStyle w:val="Normal"/>
        <w:rPr/>
      </w:pPr>
      <w:r>
        <w:rPr/>
        <w:t xml:space="preserve">        </w:t>
      </w:r>
      <w:r>
        <w:rPr/>
        <w:t>this.cidade = cidade;</w:t>
      </w:r>
    </w:p>
    <w:p>
      <w:pPr>
        <w:pStyle w:val="Normal"/>
        <w:rPr/>
      </w:pPr>
      <w:r>
        <w:rPr/>
        <w:t xml:space="preserve">        </w:t>
      </w:r>
      <w:r>
        <w:rPr/>
        <w:t>this.estado = estado;</w:t>
      </w:r>
    </w:p>
    <w:p>
      <w:pPr>
        <w:pStyle w:val="Normal"/>
        <w:rPr/>
      </w:pPr>
      <w:r>
        <w:rPr/>
        <w:t xml:space="preserve">        </w:t>
      </w:r>
      <w:r>
        <w:rPr/>
        <w:t>this.telefone = telefone;</w:t>
      </w:r>
    </w:p>
    <w:p>
      <w:pPr>
        <w:pStyle w:val="Normal"/>
        <w:rPr/>
      </w:pPr>
      <w:r>
        <w:rPr/>
        <w:t xml:space="preserve">        </w:t>
      </w:r>
      <w:r>
        <w:rPr/>
        <w:t>this.email = email;</w:t>
      </w:r>
    </w:p>
    <w:p>
      <w:pPr>
        <w:pStyle w:val="Normal"/>
        <w:rPr/>
      </w:pPr>
      <w:r>
        <w:rPr/>
        <w:t xml:space="preserve">    </w:t>
      </w:r>
      <w:r>
        <w:rPr/>
        <w:t>}</w:t>
      </w:r>
    </w:p>
    <w:p>
      <w:pPr>
        <w:pStyle w:val="Normal"/>
        <w:rPr/>
      </w:pPr>
      <w:r>
        <w:rPr/>
      </w:r>
    </w:p>
    <w:p>
      <w:pPr>
        <w:pStyle w:val="Normal"/>
        <w:rPr/>
      </w:pPr>
      <w:r>
        <w:rPr/>
        <w:t xml:space="preserve">    </w:t>
      </w:r>
      <w:r>
        <w:rPr/>
        <w:t>// Getters e Setters (opcionalmente implementados)</w:t>
      </w:r>
    </w:p>
    <w:p>
      <w:pPr>
        <w:pStyle w:val="Normal"/>
        <w:rPr/>
      </w:pPr>
      <w:r>
        <w:rPr/>
        <w:t xml:space="preserve">    </w:t>
      </w:r>
      <w:r>
        <w:rPr/>
        <w:t>public int getId() {</w:t>
      </w:r>
    </w:p>
    <w:p>
      <w:pPr>
        <w:pStyle w:val="Normal"/>
        <w:rPr/>
      </w:pPr>
      <w:r>
        <w:rPr/>
        <w:t xml:space="preserve">        </w:t>
      </w:r>
      <w:r>
        <w:rPr/>
        <w:t>return id;</w:t>
      </w:r>
    </w:p>
    <w:p>
      <w:pPr>
        <w:pStyle w:val="Normal"/>
        <w:rPr/>
      </w:pPr>
      <w:r>
        <w:rPr/>
        <w:t xml:space="preserve">    </w:t>
      </w:r>
      <w:r>
        <w:rPr/>
        <w:t>}</w:t>
      </w:r>
    </w:p>
    <w:p>
      <w:pPr>
        <w:pStyle w:val="Normal"/>
        <w:rPr/>
      </w:pPr>
      <w:r>
        <w:rPr/>
      </w:r>
    </w:p>
    <w:p>
      <w:pPr>
        <w:pStyle w:val="Normal"/>
        <w:rPr/>
      </w:pPr>
      <w:r>
        <w:rPr/>
        <w:t xml:space="preserve">    </w:t>
      </w:r>
      <w:r>
        <w:rPr/>
        <w:t>public void setId(int id) {</w:t>
      </w:r>
    </w:p>
    <w:p>
      <w:pPr>
        <w:pStyle w:val="Normal"/>
        <w:rPr/>
      </w:pPr>
      <w:r>
        <w:rPr/>
        <w:t xml:space="preserve">        </w:t>
      </w:r>
      <w:r>
        <w:rPr/>
        <w:t>this.id = id;</w:t>
      </w:r>
    </w:p>
    <w:p>
      <w:pPr>
        <w:pStyle w:val="Normal"/>
        <w:rPr/>
      </w:pPr>
      <w:r>
        <w:rPr/>
        <w:t xml:space="preserve">    </w:t>
      </w:r>
      <w:r>
        <w:rPr/>
        <w:t>}</w:t>
      </w:r>
    </w:p>
    <w:p>
      <w:pPr>
        <w:pStyle w:val="Normal"/>
        <w:rPr/>
      </w:pPr>
      <w:r>
        <w:rPr/>
      </w:r>
    </w:p>
    <w:p>
      <w:pPr>
        <w:pStyle w:val="Normal"/>
        <w:rPr/>
      </w:pPr>
      <w:r>
        <w:rPr/>
        <w:t xml:space="preserve">    </w:t>
      </w:r>
      <w:r>
        <w:rPr/>
        <w:t>public String getNome() {</w:t>
      </w:r>
    </w:p>
    <w:p>
      <w:pPr>
        <w:pStyle w:val="Normal"/>
        <w:rPr/>
      </w:pPr>
      <w:r>
        <w:rPr/>
        <w:t xml:space="preserve">        </w:t>
      </w:r>
      <w:r>
        <w:rPr/>
        <w:t>return nome;</w:t>
      </w:r>
    </w:p>
    <w:p>
      <w:pPr>
        <w:pStyle w:val="Normal"/>
        <w:rPr/>
      </w:pPr>
      <w:r>
        <w:rPr/>
        <w:t xml:space="preserve">    </w:t>
      </w:r>
      <w:r>
        <w:rPr/>
        <w:t>}</w:t>
      </w:r>
    </w:p>
    <w:p>
      <w:pPr>
        <w:pStyle w:val="Normal"/>
        <w:rPr/>
      </w:pPr>
      <w:r>
        <w:rPr/>
      </w:r>
    </w:p>
    <w:p>
      <w:pPr>
        <w:pStyle w:val="Normal"/>
        <w:rPr/>
      </w:pPr>
      <w:r>
        <w:rPr/>
        <w:t xml:space="preserve">    </w:t>
      </w:r>
      <w:r>
        <w:rPr/>
        <w:t>public void setNome(String nome) {</w:t>
      </w:r>
    </w:p>
    <w:p>
      <w:pPr>
        <w:pStyle w:val="Normal"/>
        <w:rPr/>
      </w:pPr>
      <w:r>
        <w:rPr/>
        <w:t xml:space="preserve">        </w:t>
      </w:r>
      <w:r>
        <w:rPr/>
        <w:t>this.nome = nome;</w:t>
      </w:r>
    </w:p>
    <w:p>
      <w:pPr>
        <w:pStyle w:val="Normal"/>
        <w:rPr/>
      </w:pPr>
      <w:r>
        <w:rPr/>
        <w:t xml:space="preserve">    </w:t>
      </w:r>
      <w:r>
        <w:rPr/>
        <w:t>}</w:t>
      </w:r>
    </w:p>
    <w:p>
      <w:pPr>
        <w:pStyle w:val="Normal"/>
        <w:rPr/>
      </w:pPr>
      <w:r>
        <w:rPr/>
      </w:r>
    </w:p>
    <w:p>
      <w:pPr>
        <w:pStyle w:val="Normal"/>
        <w:rPr/>
      </w:pPr>
      <w:r>
        <w:rPr/>
        <w:t xml:space="preserve">    </w:t>
      </w:r>
      <w:r>
        <w:rPr/>
        <w:t>public String getLogradouro() {</w:t>
      </w:r>
    </w:p>
    <w:p>
      <w:pPr>
        <w:pStyle w:val="Normal"/>
        <w:rPr/>
      </w:pPr>
      <w:r>
        <w:rPr/>
        <w:t xml:space="preserve">        </w:t>
      </w:r>
      <w:r>
        <w:rPr/>
        <w:t>return logradouro;</w:t>
      </w:r>
    </w:p>
    <w:p>
      <w:pPr>
        <w:pStyle w:val="Normal"/>
        <w:rPr/>
      </w:pPr>
      <w:r>
        <w:rPr/>
        <w:t xml:space="preserve">    </w:t>
      </w:r>
      <w:r>
        <w:rPr/>
        <w:t>}</w:t>
      </w:r>
    </w:p>
    <w:p>
      <w:pPr>
        <w:pStyle w:val="Normal"/>
        <w:rPr/>
      </w:pPr>
      <w:r>
        <w:rPr/>
      </w:r>
    </w:p>
    <w:p>
      <w:pPr>
        <w:pStyle w:val="Normal"/>
        <w:rPr/>
      </w:pPr>
      <w:r>
        <w:rPr/>
        <w:t xml:space="preserve">    </w:t>
      </w:r>
      <w:r>
        <w:rPr/>
        <w:t>public void setLogradouro(String logradouro) {</w:t>
      </w:r>
    </w:p>
    <w:p>
      <w:pPr>
        <w:pStyle w:val="Normal"/>
        <w:rPr/>
      </w:pPr>
      <w:r>
        <w:rPr/>
        <w:t xml:space="preserve">        </w:t>
      </w:r>
      <w:r>
        <w:rPr/>
        <w:t>this.logradouro = logradouro;</w:t>
      </w:r>
    </w:p>
    <w:p>
      <w:pPr>
        <w:pStyle w:val="Normal"/>
        <w:rPr/>
      </w:pPr>
      <w:r>
        <w:rPr/>
        <w:t xml:space="preserve">    </w:t>
      </w:r>
      <w:r>
        <w:rPr/>
        <w:t>}</w:t>
      </w:r>
    </w:p>
    <w:p>
      <w:pPr>
        <w:pStyle w:val="Normal"/>
        <w:rPr/>
      </w:pPr>
      <w:r>
        <w:rPr/>
      </w:r>
    </w:p>
    <w:p>
      <w:pPr>
        <w:pStyle w:val="Normal"/>
        <w:rPr/>
      </w:pPr>
      <w:r>
        <w:rPr/>
        <w:t xml:space="preserve">    </w:t>
      </w:r>
      <w:r>
        <w:rPr/>
        <w:t>public String getCidade() {</w:t>
      </w:r>
    </w:p>
    <w:p>
      <w:pPr>
        <w:pStyle w:val="Normal"/>
        <w:rPr/>
      </w:pPr>
      <w:r>
        <w:rPr/>
        <w:t xml:space="preserve">        </w:t>
      </w:r>
      <w:r>
        <w:rPr/>
        <w:t>return cidade;</w:t>
      </w:r>
    </w:p>
    <w:p>
      <w:pPr>
        <w:pStyle w:val="Normal"/>
        <w:rPr/>
      </w:pPr>
      <w:r>
        <w:rPr/>
        <w:t xml:space="preserve">    </w:t>
      </w:r>
      <w:r>
        <w:rPr/>
        <w:t>}</w:t>
      </w:r>
    </w:p>
    <w:p>
      <w:pPr>
        <w:pStyle w:val="Normal"/>
        <w:rPr/>
      </w:pPr>
      <w:r>
        <w:rPr/>
      </w:r>
    </w:p>
    <w:p>
      <w:pPr>
        <w:pStyle w:val="Normal"/>
        <w:rPr/>
      </w:pPr>
      <w:r>
        <w:rPr/>
        <w:t xml:space="preserve">    </w:t>
      </w:r>
      <w:r>
        <w:rPr/>
        <w:t>public void setCidade(String cidade) {</w:t>
      </w:r>
    </w:p>
    <w:p>
      <w:pPr>
        <w:pStyle w:val="Normal"/>
        <w:rPr/>
      </w:pPr>
      <w:r>
        <w:rPr/>
        <w:t xml:space="preserve">        </w:t>
      </w:r>
      <w:r>
        <w:rPr/>
        <w:t>this.cidade = cidade;</w:t>
      </w:r>
    </w:p>
    <w:p>
      <w:pPr>
        <w:pStyle w:val="Normal"/>
        <w:rPr/>
      </w:pPr>
      <w:r>
        <w:rPr/>
        <w:t xml:space="preserve">    </w:t>
      </w:r>
      <w:r>
        <w:rPr/>
        <w:t>}</w:t>
      </w:r>
    </w:p>
    <w:p>
      <w:pPr>
        <w:pStyle w:val="Normal"/>
        <w:rPr/>
      </w:pPr>
      <w:r>
        <w:rPr/>
      </w:r>
    </w:p>
    <w:p>
      <w:pPr>
        <w:pStyle w:val="Normal"/>
        <w:rPr/>
      </w:pPr>
      <w:r>
        <w:rPr/>
        <w:t xml:space="preserve">    </w:t>
      </w:r>
      <w:r>
        <w:rPr/>
        <w:t>public String getEstado() {</w:t>
      </w:r>
    </w:p>
    <w:p>
      <w:pPr>
        <w:pStyle w:val="Normal"/>
        <w:rPr/>
      </w:pPr>
      <w:r>
        <w:rPr/>
        <w:t xml:space="preserve">        </w:t>
      </w:r>
      <w:r>
        <w:rPr/>
        <w:t>return estado;</w:t>
      </w:r>
    </w:p>
    <w:p>
      <w:pPr>
        <w:pStyle w:val="Normal"/>
        <w:rPr/>
      </w:pPr>
      <w:r>
        <w:rPr/>
        <w:t xml:space="preserve">    </w:t>
      </w:r>
      <w:r>
        <w:rPr/>
        <w:t>}</w:t>
      </w:r>
    </w:p>
    <w:p>
      <w:pPr>
        <w:pStyle w:val="Normal"/>
        <w:rPr/>
      </w:pPr>
      <w:r>
        <w:rPr/>
      </w:r>
    </w:p>
    <w:p>
      <w:pPr>
        <w:pStyle w:val="Normal"/>
        <w:rPr/>
      </w:pPr>
      <w:r>
        <w:rPr/>
        <w:t xml:space="preserve">    </w:t>
      </w:r>
      <w:r>
        <w:rPr/>
        <w:t>public void setEstado(String estado) {</w:t>
      </w:r>
    </w:p>
    <w:p>
      <w:pPr>
        <w:pStyle w:val="Normal"/>
        <w:rPr/>
      </w:pPr>
      <w:r>
        <w:rPr/>
        <w:t xml:space="preserve">        </w:t>
      </w:r>
      <w:r>
        <w:rPr/>
        <w:t>this.estado = estado;</w:t>
      </w:r>
    </w:p>
    <w:p>
      <w:pPr>
        <w:pStyle w:val="Normal"/>
        <w:rPr/>
      </w:pPr>
      <w:r>
        <w:rPr/>
        <w:t xml:space="preserve">    </w:t>
      </w:r>
      <w:r>
        <w:rPr/>
        <w:t>}</w:t>
      </w:r>
    </w:p>
    <w:p>
      <w:pPr>
        <w:pStyle w:val="Normal"/>
        <w:rPr/>
      </w:pPr>
      <w:r>
        <w:rPr/>
      </w:r>
    </w:p>
    <w:p>
      <w:pPr>
        <w:pStyle w:val="Normal"/>
        <w:rPr/>
      </w:pPr>
      <w:r>
        <w:rPr/>
        <w:t xml:space="preserve">    </w:t>
      </w:r>
      <w:r>
        <w:rPr/>
        <w:t>public String getTelefone() {</w:t>
      </w:r>
    </w:p>
    <w:p>
      <w:pPr>
        <w:pStyle w:val="Normal"/>
        <w:rPr/>
      </w:pPr>
      <w:r>
        <w:rPr/>
        <w:t xml:space="preserve">        </w:t>
      </w:r>
      <w:r>
        <w:rPr/>
        <w:t>return telefone;</w:t>
      </w:r>
    </w:p>
    <w:p>
      <w:pPr>
        <w:pStyle w:val="Normal"/>
        <w:rPr/>
      </w:pPr>
      <w:r>
        <w:rPr/>
        <w:t xml:space="preserve">    </w:t>
      </w:r>
      <w:r>
        <w:rPr/>
        <w:t>}</w:t>
      </w:r>
    </w:p>
    <w:p>
      <w:pPr>
        <w:pStyle w:val="Normal"/>
        <w:rPr/>
      </w:pPr>
      <w:r>
        <w:rPr/>
      </w:r>
    </w:p>
    <w:p>
      <w:pPr>
        <w:pStyle w:val="Normal"/>
        <w:rPr/>
      </w:pPr>
      <w:r>
        <w:rPr/>
        <w:t xml:space="preserve">    </w:t>
      </w:r>
      <w:r>
        <w:rPr/>
        <w:t>public void setTelefone(String telefone) {</w:t>
      </w:r>
    </w:p>
    <w:p>
      <w:pPr>
        <w:pStyle w:val="Normal"/>
        <w:rPr/>
      </w:pPr>
      <w:r>
        <w:rPr/>
        <w:t xml:space="preserve">        </w:t>
      </w:r>
      <w:r>
        <w:rPr/>
        <w:t>this.telefone = telefone;</w:t>
      </w:r>
    </w:p>
    <w:p>
      <w:pPr>
        <w:pStyle w:val="Normal"/>
        <w:rPr/>
      </w:pPr>
      <w:r>
        <w:rPr/>
        <w:t xml:space="preserve">    </w:t>
      </w:r>
      <w:r>
        <w:rPr/>
        <w:t>}</w:t>
      </w:r>
    </w:p>
    <w:p>
      <w:pPr>
        <w:pStyle w:val="Normal"/>
        <w:rPr/>
      </w:pPr>
      <w:r>
        <w:rPr/>
      </w:r>
    </w:p>
    <w:p>
      <w:pPr>
        <w:pStyle w:val="Normal"/>
        <w:rPr/>
      </w:pPr>
      <w:r>
        <w:rPr/>
        <w:t xml:space="preserve">    </w:t>
      </w:r>
      <w:r>
        <w:rPr/>
        <w:t>public String getEmail() {</w:t>
      </w:r>
    </w:p>
    <w:p>
      <w:pPr>
        <w:pStyle w:val="Normal"/>
        <w:rPr/>
      </w:pPr>
      <w:r>
        <w:rPr/>
        <w:t xml:space="preserve">        </w:t>
      </w:r>
      <w:r>
        <w:rPr/>
        <w:t>return email;</w:t>
      </w:r>
    </w:p>
    <w:p>
      <w:pPr>
        <w:pStyle w:val="Normal"/>
        <w:rPr/>
      </w:pPr>
      <w:r>
        <w:rPr/>
        <w:t xml:space="preserve">    </w:t>
      </w:r>
      <w:r>
        <w:rPr/>
        <w:t>}</w:t>
      </w:r>
    </w:p>
    <w:p>
      <w:pPr>
        <w:pStyle w:val="Normal"/>
        <w:rPr/>
      </w:pPr>
      <w:r>
        <w:rPr/>
      </w:r>
    </w:p>
    <w:p>
      <w:pPr>
        <w:pStyle w:val="Normal"/>
        <w:rPr/>
      </w:pPr>
      <w:r>
        <w:rPr/>
        <w:t xml:space="preserve">    </w:t>
      </w:r>
      <w:r>
        <w:rPr/>
        <w:t>public void setEmail(String email) {</w:t>
      </w:r>
    </w:p>
    <w:p>
      <w:pPr>
        <w:pStyle w:val="Normal"/>
        <w:rPr/>
      </w:pPr>
      <w:r>
        <w:rPr/>
        <w:t xml:space="preserve">        </w:t>
      </w:r>
      <w:r>
        <w:rPr/>
        <w:t>this.email = email;</w:t>
      </w:r>
    </w:p>
    <w:p>
      <w:pPr>
        <w:pStyle w:val="Normal"/>
        <w:rPr/>
      </w:pPr>
      <w:r>
        <w:rPr/>
        <w:t xml:space="preserve">    </w:t>
      </w:r>
      <w:r>
        <w:rPr/>
        <w:t>}</w:t>
      </w:r>
    </w:p>
    <w:p>
      <w:pPr>
        <w:pStyle w:val="Normal"/>
        <w:rPr/>
      </w:pPr>
      <w:r>
        <w:rPr/>
      </w:r>
    </w:p>
    <w:p>
      <w:pPr>
        <w:pStyle w:val="Normal"/>
        <w:rPr/>
      </w:pPr>
      <w:r>
        <w:rPr/>
        <w:t xml:space="preserve">    </w:t>
      </w:r>
      <w:r>
        <w:rPr/>
        <w:t>// Método exibir</w:t>
      </w:r>
    </w:p>
    <w:p>
      <w:pPr>
        <w:pStyle w:val="Normal"/>
        <w:rPr/>
      </w:pPr>
      <w:r>
        <w:rPr/>
        <w:t xml:space="preserve">    </w:t>
      </w:r>
      <w:r>
        <w:rPr/>
        <w:t>public void exibir() {</w:t>
      </w:r>
    </w:p>
    <w:p>
      <w:pPr>
        <w:pStyle w:val="Normal"/>
        <w:rPr/>
      </w:pPr>
      <w:r>
        <w:rPr/>
        <w:t xml:space="preserve">        </w:t>
      </w:r>
      <w:r>
        <w:rPr/>
        <w:t>System.out.println("ID: " + id);</w:t>
      </w:r>
    </w:p>
    <w:p>
      <w:pPr>
        <w:pStyle w:val="Normal"/>
        <w:rPr/>
      </w:pPr>
      <w:r>
        <w:rPr/>
        <w:t xml:space="preserve">        </w:t>
      </w:r>
      <w:r>
        <w:rPr/>
        <w:t>System.out.println("Nome: " + nome);</w:t>
      </w:r>
    </w:p>
    <w:p>
      <w:pPr>
        <w:pStyle w:val="Normal"/>
        <w:rPr/>
      </w:pPr>
      <w:r>
        <w:rPr/>
        <w:t xml:space="preserve">        </w:t>
      </w:r>
      <w:r>
        <w:rPr/>
        <w:t>System.out.println("Logradouro: " + logradouro);</w:t>
      </w:r>
    </w:p>
    <w:p>
      <w:pPr>
        <w:pStyle w:val="Normal"/>
        <w:rPr/>
      </w:pPr>
      <w:r>
        <w:rPr/>
        <w:t xml:space="preserve">        </w:t>
      </w:r>
      <w:r>
        <w:rPr/>
        <w:t>System.out.println("Cidade: " + cidade);</w:t>
      </w:r>
    </w:p>
    <w:p>
      <w:pPr>
        <w:pStyle w:val="Normal"/>
        <w:rPr/>
      </w:pPr>
      <w:r>
        <w:rPr/>
        <w:t xml:space="preserve">        </w:t>
      </w:r>
      <w:r>
        <w:rPr/>
        <w:t>System.out.println("Estado: " + estado);</w:t>
      </w:r>
    </w:p>
    <w:p>
      <w:pPr>
        <w:pStyle w:val="Normal"/>
        <w:rPr/>
      </w:pPr>
      <w:r>
        <w:rPr/>
        <w:t xml:space="preserve">        </w:t>
      </w:r>
      <w:r>
        <w:rPr/>
        <w:t>System.out.println("Telefone: " + telefone);</w:t>
      </w:r>
    </w:p>
    <w:p>
      <w:pPr>
        <w:pStyle w:val="Normal"/>
        <w:rPr/>
      </w:pPr>
      <w:r>
        <w:rPr/>
        <w:t xml:space="preserve">        </w:t>
      </w:r>
      <w:r>
        <w:rPr/>
        <w:t>System.out.println("Email: " + email);</w:t>
      </w:r>
    </w:p>
    <w:p>
      <w:pPr>
        <w:pStyle w:val="Normal"/>
        <w:rPr/>
      </w:pPr>
      <w:r>
        <w:rPr/>
        <w:t xml:space="preserve">    </w:t>
      </w:r>
      <w:r>
        <w:rPr/>
        <w:t>}</w:t>
      </w:r>
    </w:p>
    <w:p>
      <w:pPr>
        <w:pStyle w:val="Normal"/>
        <w:rPr/>
      </w:pPr>
      <w:r>
        <w:rPr/>
        <w:t>}</w:t>
      </w:r>
    </w:p>
    <w:p>
      <w:pPr>
        <w:pStyle w:val="Normal"/>
        <w:rPr/>
      </w:pPr>
      <w:r>
        <w:rPr/>
      </w:r>
    </w:p>
    <w:p>
      <w:pPr>
        <w:pStyle w:val="Normal"/>
        <w:rPr>
          <w:b/>
          <w:bCs/>
        </w:rPr>
      </w:pPr>
      <w:r>
        <w:rPr>
          <w:b/>
          <w:bCs/>
        </w:rPr>
        <w:t>PessoaFisica.java</w:t>
      </w:r>
    </w:p>
    <w:p>
      <w:pPr>
        <w:pStyle w:val="Normal"/>
        <w:rPr>
          <w:b/>
          <w:bCs/>
        </w:rPr>
      </w:pPr>
      <w:r>
        <w:rPr>
          <w:b/>
          <w:bCs/>
        </w:rPr>
        <w:t xml:space="preserve">        </w:t>
      </w:r>
    </w:p>
    <w:p>
      <w:pPr>
        <w:pStyle w:val="Normal"/>
        <w:rPr>
          <w:b w:val="false"/>
          <w:bCs w:val="false"/>
        </w:rPr>
      </w:pPr>
      <w:r>
        <w:rPr>
          <w:b w:val="false"/>
          <w:bCs w:val="false"/>
        </w:rPr>
        <w:t>package cadastrobd.model;</w:t>
      </w:r>
    </w:p>
    <w:p>
      <w:pPr>
        <w:pStyle w:val="Normal"/>
        <w:rPr>
          <w:b w:val="false"/>
          <w:bCs w:val="false"/>
        </w:rPr>
      </w:pPr>
      <w:r>
        <w:rPr>
          <w:b w:val="false"/>
          <w:bCs w:val="false"/>
        </w:rPr>
      </w:r>
    </w:p>
    <w:p>
      <w:pPr>
        <w:pStyle w:val="Normal"/>
        <w:rPr>
          <w:b w:val="false"/>
          <w:bCs w:val="false"/>
        </w:rPr>
      </w:pPr>
      <w:r>
        <w:rPr>
          <w:b w:val="false"/>
          <w:bCs w:val="false"/>
        </w:rPr>
        <w:t>public class PessoaFisica extends Pessoa {</w:t>
      </w:r>
    </w:p>
    <w:p>
      <w:pPr>
        <w:pStyle w:val="Normal"/>
        <w:rPr>
          <w:b w:val="false"/>
          <w:bCs w:val="false"/>
        </w:rPr>
      </w:pPr>
      <w:r>
        <w:rPr>
          <w:b w:val="false"/>
          <w:bCs w:val="false"/>
        </w:rPr>
        <w:t xml:space="preserve">    </w:t>
      </w:r>
      <w:r>
        <w:rPr>
          <w:b w:val="false"/>
          <w:bCs w:val="false"/>
        </w:rPr>
        <w:t>// Atributo especÃ</w:t>
        <w:softHyphen/>
        <w:t>fico</w:t>
      </w:r>
    </w:p>
    <w:p>
      <w:pPr>
        <w:pStyle w:val="Normal"/>
        <w:rPr>
          <w:b w:val="false"/>
          <w:bCs w:val="false"/>
        </w:rPr>
      </w:pPr>
      <w:r>
        <w:rPr>
          <w:b w:val="false"/>
          <w:bCs w:val="false"/>
        </w:rPr>
        <w:t xml:space="preserve">    </w:t>
      </w:r>
      <w:r>
        <w:rPr>
          <w:b w:val="false"/>
          <w:bCs w:val="false"/>
        </w:rPr>
        <w:t>private String cpf;</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Construtor padrÃ£o</w:t>
      </w:r>
    </w:p>
    <w:p>
      <w:pPr>
        <w:pStyle w:val="Normal"/>
        <w:rPr>
          <w:b w:val="false"/>
          <w:bCs w:val="false"/>
        </w:rPr>
      </w:pPr>
      <w:r>
        <w:rPr>
          <w:b w:val="false"/>
          <w:bCs w:val="false"/>
        </w:rPr>
        <w:t xml:space="preserve">    </w:t>
      </w:r>
      <w:r>
        <w:rPr>
          <w:b w:val="false"/>
          <w:bCs w:val="false"/>
        </w:rPr>
        <w:t>public PessoaFisica() {</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Construtor completo</w:t>
      </w:r>
    </w:p>
    <w:p>
      <w:pPr>
        <w:pStyle w:val="Normal"/>
        <w:rPr>
          <w:b w:val="false"/>
          <w:bCs w:val="false"/>
        </w:rPr>
      </w:pPr>
      <w:r>
        <w:rPr>
          <w:b w:val="false"/>
          <w:bCs w:val="false"/>
        </w:rPr>
        <w:t xml:space="preserve">    </w:t>
      </w:r>
      <w:r>
        <w:rPr>
          <w:b w:val="false"/>
          <w:bCs w:val="false"/>
        </w:rPr>
        <w:t>public PessoaFisica(int id, String nome, String logradouro, String cidade, String estado, String telefone, String email, String cpf) {</w:t>
      </w:r>
    </w:p>
    <w:p>
      <w:pPr>
        <w:pStyle w:val="Normal"/>
        <w:rPr>
          <w:b w:val="false"/>
          <w:bCs w:val="false"/>
        </w:rPr>
      </w:pPr>
      <w:r>
        <w:rPr>
          <w:b w:val="false"/>
          <w:bCs w:val="false"/>
        </w:rPr>
        <w:t xml:space="preserve">        </w:t>
      </w:r>
      <w:r>
        <w:rPr>
          <w:b w:val="false"/>
          <w:bCs w:val="false"/>
        </w:rPr>
        <w:t>super(id, nome, logradouro, cidade, estado, telefone, email);</w:t>
      </w:r>
    </w:p>
    <w:p>
      <w:pPr>
        <w:pStyle w:val="Normal"/>
        <w:rPr>
          <w:b w:val="false"/>
          <w:bCs w:val="false"/>
        </w:rPr>
      </w:pPr>
      <w:r>
        <w:rPr>
          <w:b w:val="false"/>
          <w:bCs w:val="false"/>
        </w:rPr>
        <w:t xml:space="preserve">        </w:t>
      </w:r>
      <w:r>
        <w:rPr>
          <w:b w:val="false"/>
          <w:bCs w:val="false"/>
        </w:rPr>
        <w:t>this.cpf = 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Getter e Setter para CPF</w:t>
      </w:r>
    </w:p>
    <w:p>
      <w:pPr>
        <w:pStyle w:val="Normal"/>
        <w:rPr>
          <w:b w:val="false"/>
          <w:bCs w:val="false"/>
        </w:rPr>
      </w:pPr>
      <w:r>
        <w:rPr>
          <w:b w:val="false"/>
          <w:bCs w:val="false"/>
        </w:rPr>
        <w:t xml:space="preserve">    </w:t>
      </w:r>
      <w:r>
        <w:rPr>
          <w:b w:val="false"/>
          <w:bCs w:val="false"/>
        </w:rPr>
        <w:t>public String getCpf() {</w:t>
      </w:r>
    </w:p>
    <w:p>
      <w:pPr>
        <w:pStyle w:val="Normal"/>
        <w:rPr>
          <w:b w:val="false"/>
          <w:bCs w:val="false"/>
        </w:rPr>
      </w:pPr>
      <w:r>
        <w:rPr>
          <w:b w:val="false"/>
          <w:bCs w:val="false"/>
        </w:rPr>
        <w:t xml:space="preserve">        </w:t>
      </w:r>
      <w:r>
        <w:rPr>
          <w:b w:val="false"/>
          <w:bCs w:val="false"/>
        </w:rPr>
        <w:t>return 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public void setCpf(String cpf) {</w:t>
      </w:r>
    </w:p>
    <w:p>
      <w:pPr>
        <w:pStyle w:val="Normal"/>
        <w:rPr>
          <w:b w:val="false"/>
          <w:bCs w:val="false"/>
        </w:rPr>
      </w:pPr>
      <w:r>
        <w:rPr>
          <w:b w:val="false"/>
          <w:bCs w:val="false"/>
        </w:rPr>
        <w:t xml:space="preserve">        </w:t>
      </w:r>
      <w:r>
        <w:rPr>
          <w:b w:val="false"/>
          <w:bCs w:val="false"/>
        </w:rPr>
        <w:t>this.cpf = 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Sobrescrita do mÃ©todo exibir</w:t>
      </w:r>
    </w:p>
    <w:p>
      <w:pPr>
        <w:pStyle w:val="Normal"/>
        <w:rPr>
          <w:b w:val="false"/>
          <w:bCs w:val="false"/>
        </w:rPr>
      </w:pPr>
      <w:r>
        <w:rPr>
          <w:b w:val="false"/>
          <w:bCs w:val="false"/>
        </w:rPr>
        <w:t xml:space="preserve">    </w:t>
      </w:r>
      <w:r>
        <w:rPr>
          <w:b w:val="false"/>
          <w:bCs w:val="false"/>
        </w:rPr>
        <w:t>@Override</w:t>
      </w:r>
    </w:p>
    <w:p>
      <w:pPr>
        <w:pStyle w:val="Normal"/>
        <w:rPr>
          <w:b w:val="false"/>
          <w:bCs w:val="false"/>
        </w:rPr>
      </w:pPr>
      <w:r>
        <w:rPr>
          <w:b w:val="false"/>
          <w:bCs w:val="false"/>
        </w:rPr>
        <w:t xml:space="preserve">    </w:t>
      </w:r>
      <w:r>
        <w:rPr>
          <w:b w:val="false"/>
          <w:bCs w:val="false"/>
        </w:rPr>
        <w:t>public void exibir() {</w:t>
      </w:r>
    </w:p>
    <w:p>
      <w:pPr>
        <w:pStyle w:val="Normal"/>
        <w:rPr>
          <w:b w:val="false"/>
          <w:bCs w:val="false"/>
        </w:rPr>
      </w:pPr>
      <w:r>
        <w:rPr>
          <w:b w:val="false"/>
          <w:bCs w:val="false"/>
        </w:rPr>
        <w:t xml:space="preserve">        </w:t>
      </w:r>
      <w:r>
        <w:rPr>
          <w:b w:val="false"/>
          <w:bCs w:val="false"/>
        </w:rPr>
        <w:t>super.exibir(); // Chama o mÃ©todo da classe pai</w:t>
      </w:r>
    </w:p>
    <w:p>
      <w:pPr>
        <w:pStyle w:val="Normal"/>
        <w:rPr>
          <w:b w:val="false"/>
          <w:bCs w:val="false"/>
        </w:rPr>
      </w:pPr>
      <w:r>
        <w:rPr>
          <w:b w:val="false"/>
          <w:bCs w:val="false"/>
        </w:rPr>
        <w:t xml:space="preserve">        </w:t>
      </w:r>
      <w:r>
        <w:rPr>
          <w:b w:val="false"/>
          <w:bCs w:val="false"/>
        </w:rPr>
        <w:t>System.out.println("CPF: " + 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w:t>
      </w:r>
    </w:p>
    <w:p>
      <w:pPr>
        <w:pStyle w:val="Normal"/>
        <w:rPr>
          <w:b/>
          <w:bCs/>
        </w:rPr>
      </w:pPr>
      <w:r>
        <w:rPr>
          <w:b/>
          <w:bCs/>
        </w:rPr>
        <w:t>Pessoa</w:t>
      </w:r>
      <w:r>
        <w:rPr>
          <w:b/>
          <w:bCs/>
        </w:rPr>
        <w:t>FisicaDao</w:t>
      </w:r>
      <w:r>
        <w:rPr>
          <w:b/>
          <w:bCs/>
        </w:rPr>
        <w:t>.java</w:t>
      </w:r>
    </w:p>
    <w:p>
      <w:pPr>
        <w:pStyle w:val="Normal"/>
        <w:rPr>
          <w:b/>
          <w:bCs/>
        </w:rPr>
      </w:pPr>
      <w:r>
        <w:rPr>
          <w:b/>
          <w:bCs/>
        </w:rPr>
      </w:r>
    </w:p>
    <w:p>
      <w:pPr>
        <w:pStyle w:val="Normal"/>
        <w:rPr>
          <w:b w:val="false"/>
          <w:bCs w:val="false"/>
        </w:rPr>
      </w:pPr>
      <w:r>
        <w:rPr>
          <w:b w:val="false"/>
          <w:bCs w:val="false"/>
        </w:rPr>
        <w:t>package cadastrobd.model;</w:t>
      </w:r>
    </w:p>
    <w:p>
      <w:pPr>
        <w:pStyle w:val="Normal"/>
        <w:rPr>
          <w:b w:val="false"/>
          <w:bCs w:val="false"/>
        </w:rPr>
      </w:pPr>
      <w:r>
        <w:rPr>
          <w:b w:val="false"/>
          <w:bCs w:val="false"/>
        </w:rPr>
      </w:r>
    </w:p>
    <w:p>
      <w:pPr>
        <w:pStyle w:val="Normal"/>
        <w:rPr>
          <w:b w:val="false"/>
          <w:bCs w:val="false"/>
        </w:rPr>
      </w:pPr>
      <w:r>
        <w:rPr>
          <w:b w:val="false"/>
          <w:bCs w:val="false"/>
        </w:rPr>
        <w:t>import cadastrobd.model.util.ConectorBD;</w:t>
      </w:r>
    </w:p>
    <w:p>
      <w:pPr>
        <w:pStyle w:val="Normal"/>
        <w:rPr>
          <w:b w:val="false"/>
          <w:bCs w:val="false"/>
        </w:rPr>
      </w:pPr>
      <w:r>
        <w:rPr>
          <w:b w:val="false"/>
          <w:bCs w:val="false"/>
        </w:rPr>
        <w:t>import cadastrobd.model.util.SequenceManager;</w:t>
      </w:r>
    </w:p>
    <w:p>
      <w:pPr>
        <w:pStyle w:val="Normal"/>
        <w:rPr>
          <w:b w:val="false"/>
          <w:bCs w:val="false"/>
        </w:rPr>
      </w:pPr>
      <w:r>
        <w:rPr>
          <w:b w:val="false"/>
          <w:bCs w:val="false"/>
        </w:rPr>
      </w:r>
    </w:p>
    <w:p>
      <w:pPr>
        <w:pStyle w:val="Normal"/>
        <w:rPr>
          <w:b w:val="false"/>
          <w:bCs w:val="false"/>
        </w:rPr>
      </w:pPr>
      <w:r>
        <w:rPr>
          <w:b w:val="false"/>
          <w:bCs w:val="false"/>
        </w:rPr>
        <w:t>import java.sql.Connection;</w:t>
      </w:r>
    </w:p>
    <w:p>
      <w:pPr>
        <w:pStyle w:val="Normal"/>
        <w:rPr>
          <w:b w:val="false"/>
          <w:bCs w:val="false"/>
        </w:rPr>
      </w:pPr>
      <w:r>
        <w:rPr>
          <w:b w:val="false"/>
          <w:bCs w:val="false"/>
        </w:rPr>
        <w:t>import java.sql.PreparedStatement;</w:t>
      </w:r>
    </w:p>
    <w:p>
      <w:pPr>
        <w:pStyle w:val="Normal"/>
        <w:rPr>
          <w:b w:val="false"/>
          <w:bCs w:val="false"/>
        </w:rPr>
      </w:pPr>
      <w:r>
        <w:rPr>
          <w:b w:val="false"/>
          <w:bCs w:val="false"/>
        </w:rPr>
        <w:t>import java.sql.ResultSet;</w:t>
      </w:r>
    </w:p>
    <w:p>
      <w:pPr>
        <w:pStyle w:val="Normal"/>
        <w:rPr>
          <w:b w:val="false"/>
          <w:bCs w:val="false"/>
        </w:rPr>
      </w:pPr>
      <w:r>
        <w:rPr>
          <w:b w:val="false"/>
          <w:bCs w:val="false"/>
        </w:rPr>
        <w:t>import java.sql.SQLException;</w:t>
      </w:r>
    </w:p>
    <w:p>
      <w:pPr>
        <w:pStyle w:val="Normal"/>
        <w:rPr>
          <w:b w:val="false"/>
          <w:bCs w:val="false"/>
        </w:rPr>
      </w:pPr>
      <w:r>
        <w:rPr>
          <w:b w:val="false"/>
          <w:bCs w:val="false"/>
        </w:rPr>
        <w:t>import java.util.ArrayList;</w:t>
      </w:r>
    </w:p>
    <w:p>
      <w:pPr>
        <w:pStyle w:val="Normal"/>
        <w:rPr>
          <w:b w:val="false"/>
          <w:bCs w:val="false"/>
        </w:rPr>
      </w:pPr>
      <w:r>
        <w:rPr>
          <w:b w:val="false"/>
          <w:bCs w:val="false"/>
        </w:rPr>
        <w:t>import java.util.List;</w:t>
      </w:r>
    </w:p>
    <w:p>
      <w:pPr>
        <w:pStyle w:val="Normal"/>
        <w:rPr>
          <w:b w:val="false"/>
          <w:bCs w:val="false"/>
        </w:rPr>
      </w:pPr>
      <w:r>
        <w:rPr>
          <w:b w:val="false"/>
          <w:bCs w:val="false"/>
        </w:rPr>
      </w:r>
    </w:p>
    <w:p>
      <w:pPr>
        <w:pStyle w:val="Normal"/>
        <w:rPr>
          <w:b w:val="false"/>
          <w:bCs w:val="false"/>
        </w:rPr>
      </w:pPr>
      <w:r>
        <w:rPr>
          <w:b w:val="false"/>
          <w:bCs w:val="false"/>
        </w:rPr>
        <w:t>public class PessoaFisicaDAO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uma pessoa física pelo ID</w:t>
      </w:r>
    </w:p>
    <w:p>
      <w:pPr>
        <w:pStyle w:val="Normal"/>
        <w:rPr>
          <w:b w:val="false"/>
          <w:bCs w:val="false"/>
        </w:rPr>
      </w:pPr>
      <w:r>
        <w:rPr>
          <w:b w:val="false"/>
          <w:bCs w:val="false"/>
        </w:rPr>
        <w:t xml:space="preserve">    </w:t>
      </w:r>
      <w:r>
        <w:rPr>
          <w:b w:val="false"/>
          <w:bCs w:val="false"/>
        </w:rPr>
        <w:t>public PessoaFisica getPessoa(int id)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t xml:space="preserve">        </w:t>
      </w:r>
      <w:r>
        <w:rPr>
          <w:b w:val="false"/>
          <w:bCs w:val="false"/>
        </w:rPr>
        <w:t>ResultSet resultSet = null;</w:t>
      </w:r>
    </w:p>
    <w:p>
      <w:pPr>
        <w:pStyle w:val="Normal"/>
        <w:rPr>
          <w:b w:val="false"/>
          <w:bCs w:val="false"/>
        </w:rPr>
      </w:pPr>
      <w:r>
        <w:rPr>
          <w:b w:val="false"/>
          <w:bCs w:val="false"/>
        </w:rPr>
        <w:t xml:space="preserve">        </w:t>
      </w:r>
      <w:r>
        <w:rPr>
          <w:b w:val="false"/>
          <w:bCs w:val="false"/>
        </w:rPr>
        <w:t>PessoaFisica pessoaFisica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Consulta SQL ajustada</w:t>
      </w:r>
    </w:p>
    <w:p>
      <w:pPr>
        <w:pStyle w:val="Normal"/>
        <w:rPr>
          <w:b w:val="false"/>
          <w:bCs w:val="false"/>
        </w:rPr>
      </w:pPr>
      <w:r>
        <w:rPr>
          <w:b w:val="false"/>
          <w:bCs w:val="false"/>
        </w:rPr>
        <w:t xml:space="preserve">            </w:t>
      </w:r>
      <w:r>
        <w:rPr>
          <w:b w:val="false"/>
          <w:bCs w:val="false"/>
        </w:rPr>
        <w:t>String sql = "SELECT p.id_pessoa, p.nome, p.endereco, p.telefone, p.email, pf.cpf " +</w:t>
      </w:r>
    </w:p>
    <w:p>
      <w:pPr>
        <w:pStyle w:val="Normal"/>
        <w:rPr>
          <w:b w:val="false"/>
          <w:bCs w:val="false"/>
        </w:rPr>
      </w:pPr>
      <w:r>
        <w:rPr>
          <w:b w:val="false"/>
          <w:bCs w:val="false"/>
        </w:rPr>
        <w:t xml:space="preserve">                         </w:t>
      </w:r>
      <w:r>
        <w:rPr>
          <w:b w:val="false"/>
          <w:bCs w:val="false"/>
        </w:rPr>
        <w:t>"FROM pessoa p INNER JOIN pessoa_fisica pf ON p.id_pessoa = pf.id_pessoa WHERE p.id_pessoa = ?";</w:t>
      </w:r>
    </w:p>
    <w:p>
      <w:pPr>
        <w:pStyle w:val="Normal"/>
        <w:rPr>
          <w:b w:val="false"/>
          <w:bCs w:val="false"/>
        </w:rPr>
      </w:pPr>
      <w:r>
        <w:rPr>
          <w:b w:val="false"/>
          <w:bCs w:val="false"/>
        </w:rPr>
        <w:t xml:space="preserve">            </w:t>
      </w:r>
      <w:r>
        <w:rPr>
          <w:b w:val="false"/>
          <w:bCs w:val="false"/>
        </w:rPr>
        <w:t>preparedStatement = ConectorBD.getPrepared(connection, sql);</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resultSet = ConectorBD.getSelect(preparedStatement);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if (resultSet != null &amp;&amp; resultSet.next()) {</w:t>
      </w:r>
    </w:p>
    <w:p>
      <w:pPr>
        <w:pStyle w:val="Normal"/>
        <w:rPr>
          <w:b w:val="false"/>
          <w:bCs w:val="false"/>
        </w:rPr>
      </w:pPr>
      <w:r>
        <w:rPr>
          <w:b w:val="false"/>
          <w:bCs w:val="false"/>
        </w:rPr>
        <w:t xml:space="preserve">                </w:t>
      </w:r>
      <w:r>
        <w:rPr>
          <w:b w:val="false"/>
          <w:bCs w:val="false"/>
        </w:rPr>
        <w:t>pessoaFisica = new PessoaFisica(</w:t>
      </w:r>
    </w:p>
    <w:p>
      <w:pPr>
        <w:pStyle w:val="Normal"/>
        <w:rPr>
          <w:b w:val="false"/>
          <w:bCs w:val="false"/>
        </w:rPr>
      </w:pPr>
      <w:r>
        <w:rPr>
          <w:b w:val="false"/>
          <w:bCs w:val="false"/>
        </w:rPr>
        <w:t xml:space="preserve">                        </w:t>
      </w:r>
      <w:r>
        <w:rPr>
          <w:b w:val="false"/>
          <w:bCs w:val="false"/>
        </w:rPr>
        <w:t>resultSet.getInt("id_pessoa"),</w:t>
      </w:r>
    </w:p>
    <w:p>
      <w:pPr>
        <w:pStyle w:val="Normal"/>
        <w:rPr>
          <w:b w:val="false"/>
          <w:bCs w:val="false"/>
        </w:rPr>
      </w:pPr>
      <w:r>
        <w:rPr>
          <w:b w:val="false"/>
          <w:bCs w:val="false"/>
        </w:rPr>
        <w:t xml:space="preserve">                        </w:t>
      </w:r>
      <w:r>
        <w:rPr>
          <w:b w:val="false"/>
          <w:bCs w:val="false"/>
        </w:rPr>
        <w:t>resultSet.getString("nome"),</w:t>
      </w:r>
    </w:p>
    <w:p>
      <w:pPr>
        <w:pStyle w:val="Normal"/>
        <w:rPr>
          <w:b w:val="false"/>
          <w:bCs w:val="false"/>
        </w:rPr>
      </w:pPr>
      <w:r>
        <w:rPr>
          <w:b w:val="false"/>
          <w:bCs w:val="false"/>
        </w:rPr>
        <w:t xml:space="preserve">                        </w:t>
      </w:r>
      <w:r>
        <w:rPr>
          <w:b w:val="false"/>
          <w:bCs w:val="false"/>
        </w:rPr>
        <w:t>resultSet.getString("endereco"), // Logradouro mapeado para 'endereco'</w:t>
      </w:r>
    </w:p>
    <w:p>
      <w:pPr>
        <w:pStyle w:val="Normal"/>
        <w:rPr>
          <w:b w:val="false"/>
          <w:bCs w:val="false"/>
        </w:rPr>
      </w:pPr>
      <w:r>
        <w:rPr>
          <w:b w:val="false"/>
          <w:bCs w:val="false"/>
        </w:rPr>
        <w:t xml:space="preserve">                        </w:t>
      </w:r>
      <w:r>
        <w:rPr>
          <w:b w:val="false"/>
          <w:bCs w:val="false"/>
        </w:rPr>
        <w:t>"", // Cidade não existe no banco</w:t>
      </w:r>
    </w:p>
    <w:p>
      <w:pPr>
        <w:pStyle w:val="Normal"/>
        <w:rPr>
          <w:b w:val="false"/>
          <w:bCs w:val="false"/>
        </w:rPr>
      </w:pPr>
      <w:r>
        <w:rPr>
          <w:b w:val="false"/>
          <w:bCs w:val="false"/>
        </w:rPr>
        <w:t xml:space="preserve">                        </w:t>
      </w:r>
      <w:r>
        <w:rPr>
          <w:b w:val="false"/>
          <w:bCs w:val="false"/>
        </w:rPr>
        <w:t>"", // Estado não existe no banco</w:t>
      </w:r>
    </w:p>
    <w:p>
      <w:pPr>
        <w:pStyle w:val="Normal"/>
        <w:rPr>
          <w:b w:val="false"/>
          <w:bCs w:val="false"/>
        </w:rPr>
      </w:pPr>
      <w:r>
        <w:rPr>
          <w:b w:val="false"/>
          <w:bCs w:val="false"/>
        </w:rPr>
        <w:t xml:space="preserve">                        </w:t>
      </w:r>
      <w:r>
        <w:rPr>
          <w:b w:val="false"/>
          <w:bCs w:val="false"/>
        </w:rPr>
        <w:t>resultSet.getString("telefone"),</w:t>
      </w:r>
    </w:p>
    <w:p>
      <w:pPr>
        <w:pStyle w:val="Normal"/>
        <w:rPr>
          <w:b w:val="false"/>
          <w:bCs w:val="false"/>
        </w:rPr>
      </w:pPr>
      <w:r>
        <w:rPr>
          <w:b w:val="false"/>
          <w:bCs w:val="false"/>
        </w:rPr>
        <w:t xml:space="preserve">                        </w:t>
      </w:r>
      <w:r>
        <w:rPr>
          <w:b w:val="false"/>
          <w:bCs w:val="false"/>
        </w:rPr>
        <w:t>resultSet.getString("email"),</w:t>
      </w:r>
    </w:p>
    <w:p>
      <w:pPr>
        <w:pStyle w:val="Normal"/>
        <w:rPr>
          <w:b w:val="false"/>
          <w:bCs w:val="false"/>
        </w:rPr>
      </w:pPr>
      <w:r>
        <w:rPr>
          <w:b w:val="false"/>
          <w:bCs w:val="false"/>
        </w:rPr>
        <w:t xml:space="preserve">                        </w:t>
      </w:r>
      <w:r>
        <w:rPr>
          <w:b w:val="false"/>
          <w:bCs w:val="false"/>
        </w:rPr>
        <w:t>resultSet.getString("cpf")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buscar pessoa física!");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ConectorBD.close(resultSet);</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return pessoaFisica;</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todas as pessoas físicas</w:t>
      </w:r>
    </w:p>
    <w:p>
      <w:pPr>
        <w:pStyle w:val="Normal"/>
        <w:rPr>
          <w:b w:val="false"/>
          <w:bCs w:val="false"/>
        </w:rPr>
      </w:pPr>
      <w:r>
        <w:rPr>
          <w:b w:val="false"/>
          <w:bCs w:val="false"/>
        </w:rPr>
        <w:t xml:space="preserve">    </w:t>
      </w:r>
      <w:r>
        <w:rPr>
          <w:b w:val="false"/>
          <w:bCs w:val="false"/>
        </w:rPr>
        <w:t>public List&lt;PessoaFisica&gt; getPessoas()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t xml:space="preserve">        </w:t>
      </w:r>
      <w:r>
        <w:rPr>
          <w:b w:val="false"/>
          <w:bCs w:val="false"/>
        </w:rPr>
        <w:t>ResultSet resultSet = null;</w:t>
      </w:r>
    </w:p>
    <w:p>
      <w:pPr>
        <w:pStyle w:val="Normal"/>
        <w:rPr>
          <w:b w:val="false"/>
          <w:bCs w:val="false"/>
        </w:rPr>
      </w:pPr>
      <w:r>
        <w:rPr>
          <w:b w:val="false"/>
          <w:bCs w:val="false"/>
        </w:rPr>
        <w:t xml:space="preserve">        </w:t>
      </w:r>
      <w:r>
        <w:rPr>
          <w:b w:val="false"/>
          <w:bCs w:val="false"/>
        </w:rPr>
        <w:t>List&lt;PessoaFisica&gt; pessoasFisicas = new ArrayList&lt;&gt;();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Consulta SQL ajustada</w:t>
      </w:r>
    </w:p>
    <w:p>
      <w:pPr>
        <w:pStyle w:val="Normal"/>
        <w:rPr>
          <w:b w:val="false"/>
          <w:bCs w:val="false"/>
        </w:rPr>
      </w:pPr>
      <w:r>
        <w:rPr>
          <w:b w:val="false"/>
          <w:bCs w:val="false"/>
        </w:rPr>
        <w:t xml:space="preserve">            </w:t>
      </w:r>
      <w:r>
        <w:rPr>
          <w:b w:val="false"/>
          <w:bCs w:val="false"/>
        </w:rPr>
        <w:t>String sql = "SELECT p.id_pessoa, p.nome, p.endereco, p.telefone, p.email, pf.cpf " +</w:t>
      </w:r>
    </w:p>
    <w:p>
      <w:pPr>
        <w:pStyle w:val="Normal"/>
        <w:rPr>
          <w:b w:val="false"/>
          <w:bCs w:val="false"/>
        </w:rPr>
      </w:pPr>
      <w:r>
        <w:rPr>
          <w:b w:val="false"/>
          <w:bCs w:val="false"/>
        </w:rPr>
        <w:t xml:space="preserve">                         </w:t>
      </w:r>
      <w:r>
        <w:rPr>
          <w:b w:val="false"/>
          <w:bCs w:val="false"/>
        </w:rPr>
        <w:t>"FROM pessoa p INNER JOIN pessoa_fisica pf ON p.id_pessoa = pf.id_pessoa";</w:t>
      </w:r>
    </w:p>
    <w:p>
      <w:pPr>
        <w:pStyle w:val="Normal"/>
        <w:rPr>
          <w:b w:val="false"/>
          <w:bCs w:val="false"/>
        </w:rPr>
      </w:pPr>
      <w:r>
        <w:rPr>
          <w:b w:val="false"/>
          <w:bCs w:val="false"/>
        </w:rPr>
        <w:t xml:space="preserve">            </w:t>
      </w:r>
      <w:r>
        <w:rPr>
          <w:b w:val="false"/>
          <w:bCs w:val="false"/>
        </w:rPr>
        <w:t>preparedStatement = ConectorBD.getPrepared(connection, sql);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resultSet = ConectorBD.getSelect(preparedStatement);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while (resultSet != null &amp;&amp; resultSet.next()) {</w:t>
      </w:r>
    </w:p>
    <w:p>
      <w:pPr>
        <w:pStyle w:val="Normal"/>
        <w:rPr>
          <w:b w:val="false"/>
          <w:bCs w:val="false"/>
        </w:rPr>
      </w:pPr>
      <w:r>
        <w:rPr>
          <w:b w:val="false"/>
          <w:bCs w:val="false"/>
        </w:rPr>
        <w:t xml:space="preserve">                </w:t>
      </w:r>
      <w:r>
        <w:rPr>
          <w:b w:val="false"/>
          <w:bCs w:val="false"/>
        </w:rPr>
        <w:t>PessoaFisica pessoaFisica = new PessoaFisica(</w:t>
      </w:r>
    </w:p>
    <w:p>
      <w:pPr>
        <w:pStyle w:val="Normal"/>
        <w:rPr>
          <w:b w:val="false"/>
          <w:bCs w:val="false"/>
        </w:rPr>
      </w:pPr>
      <w:r>
        <w:rPr>
          <w:b w:val="false"/>
          <w:bCs w:val="false"/>
        </w:rPr>
        <w:t xml:space="preserve">                        </w:t>
      </w:r>
      <w:r>
        <w:rPr>
          <w:b w:val="false"/>
          <w:bCs w:val="false"/>
        </w:rPr>
        <w:t>resultSet.getInt("id_pessoa"),</w:t>
      </w:r>
    </w:p>
    <w:p>
      <w:pPr>
        <w:pStyle w:val="Normal"/>
        <w:rPr>
          <w:b w:val="false"/>
          <w:bCs w:val="false"/>
        </w:rPr>
      </w:pPr>
      <w:r>
        <w:rPr>
          <w:b w:val="false"/>
          <w:bCs w:val="false"/>
        </w:rPr>
        <w:t xml:space="preserve">                        </w:t>
      </w:r>
      <w:r>
        <w:rPr>
          <w:b w:val="false"/>
          <w:bCs w:val="false"/>
        </w:rPr>
        <w:t>resultSet.getString("nome"),</w:t>
      </w:r>
    </w:p>
    <w:p>
      <w:pPr>
        <w:pStyle w:val="Normal"/>
        <w:rPr>
          <w:b w:val="false"/>
          <w:bCs w:val="false"/>
        </w:rPr>
      </w:pPr>
      <w:r>
        <w:rPr>
          <w:b w:val="false"/>
          <w:bCs w:val="false"/>
        </w:rPr>
        <w:t xml:space="preserve">                        </w:t>
      </w:r>
      <w:r>
        <w:rPr>
          <w:b w:val="false"/>
          <w:bCs w:val="false"/>
        </w:rPr>
        <w:t>resultSet.getString("endereco"), // Logradouro mapeado para 'endereco'</w:t>
      </w:r>
    </w:p>
    <w:p>
      <w:pPr>
        <w:pStyle w:val="Normal"/>
        <w:rPr>
          <w:b w:val="false"/>
          <w:bCs w:val="false"/>
        </w:rPr>
      </w:pPr>
      <w:r>
        <w:rPr>
          <w:b w:val="false"/>
          <w:bCs w:val="false"/>
        </w:rPr>
        <w:t xml:space="preserve">                        </w:t>
      </w:r>
      <w:r>
        <w:rPr>
          <w:b w:val="false"/>
          <w:bCs w:val="false"/>
        </w:rPr>
        <w:t>"", // Cidade não existe no banco</w:t>
      </w:r>
    </w:p>
    <w:p>
      <w:pPr>
        <w:pStyle w:val="Normal"/>
        <w:rPr>
          <w:b w:val="false"/>
          <w:bCs w:val="false"/>
        </w:rPr>
      </w:pPr>
      <w:r>
        <w:rPr>
          <w:b w:val="false"/>
          <w:bCs w:val="false"/>
        </w:rPr>
        <w:t xml:space="preserve">                        </w:t>
      </w:r>
      <w:r>
        <w:rPr>
          <w:b w:val="false"/>
          <w:bCs w:val="false"/>
        </w:rPr>
        <w:t>"", // Estado não existe no banco</w:t>
      </w:r>
    </w:p>
    <w:p>
      <w:pPr>
        <w:pStyle w:val="Normal"/>
        <w:rPr>
          <w:b w:val="false"/>
          <w:bCs w:val="false"/>
        </w:rPr>
      </w:pPr>
      <w:r>
        <w:rPr>
          <w:b w:val="false"/>
          <w:bCs w:val="false"/>
        </w:rPr>
        <w:t xml:space="preserve">                        </w:t>
      </w:r>
      <w:r>
        <w:rPr>
          <w:b w:val="false"/>
          <w:bCs w:val="false"/>
        </w:rPr>
        <w:t>resultSet.getString("telefone"),</w:t>
      </w:r>
    </w:p>
    <w:p>
      <w:pPr>
        <w:pStyle w:val="Normal"/>
        <w:rPr>
          <w:b w:val="false"/>
          <w:bCs w:val="false"/>
        </w:rPr>
      </w:pPr>
      <w:r>
        <w:rPr>
          <w:b w:val="false"/>
          <w:bCs w:val="false"/>
        </w:rPr>
        <w:t xml:space="preserve">                        </w:t>
      </w:r>
      <w:r>
        <w:rPr>
          <w:b w:val="false"/>
          <w:bCs w:val="false"/>
        </w:rPr>
        <w:t>resultSet.getString("email"),</w:t>
      </w:r>
    </w:p>
    <w:p>
      <w:pPr>
        <w:pStyle w:val="Normal"/>
        <w:rPr>
          <w:b w:val="false"/>
          <w:bCs w:val="false"/>
        </w:rPr>
      </w:pPr>
      <w:r>
        <w:rPr>
          <w:b w:val="false"/>
          <w:bCs w:val="false"/>
        </w:rPr>
        <w:t xml:space="preserve">                        </w:t>
      </w:r>
      <w:r>
        <w:rPr>
          <w:b w:val="false"/>
          <w:bCs w:val="false"/>
        </w:rPr>
        <w:t>resultSet.getString("cpf")</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pessoasFisicas.add(pessoaFisica);</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buscar pessoas físicas!");</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ConectorBD.close(resultSet);</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return pessoasFisicas;</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incluir uma pessoa física</w:t>
      </w:r>
    </w:p>
    <w:p>
      <w:pPr>
        <w:pStyle w:val="Normal"/>
        <w:rPr>
          <w:b w:val="false"/>
          <w:bCs w:val="false"/>
        </w:rPr>
      </w:pPr>
      <w:r>
        <w:rPr>
          <w:b w:val="false"/>
          <w:bCs w:val="false"/>
        </w:rPr>
        <w:t xml:space="preserve">    </w:t>
      </w:r>
      <w:r>
        <w:rPr>
          <w:b w:val="false"/>
          <w:bCs w:val="false"/>
        </w:rPr>
        <w:t>public void incluir(PessoaFisica pessoaFisica)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Obter o próximo ID da sequência</w:t>
      </w:r>
    </w:p>
    <w:p>
      <w:pPr>
        <w:pStyle w:val="Normal"/>
        <w:rPr>
          <w:b w:val="false"/>
          <w:bCs w:val="false"/>
        </w:rPr>
      </w:pPr>
      <w:r>
        <w:rPr>
          <w:b w:val="false"/>
          <w:bCs w:val="false"/>
        </w:rPr>
        <w:t xml:space="preserve">            </w:t>
      </w:r>
      <w:r>
        <w:rPr>
          <w:b w:val="false"/>
          <w:bCs w:val="false"/>
        </w:rPr>
        <w:t>int id = SequenceManager.getValue("seq_pessoa_id");</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Inserir na tabela Pessoa</w:t>
      </w:r>
    </w:p>
    <w:p>
      <w:pPr>
        <w:pStyle w:val="Normal"/>
        <w:rPr>
          <w:b w:val="false"/>
          <w:bCs w:val="false"/>
        </w:rPr>
      </w:pPr>
      <w:r>
        <w:rPr>
          <w:b w:val="false"/>
          <w:bCs w:val="false"/>
        </w:rPr>
        <w:t xml:space="preserve">            </w:t>
      </w:r>
      <w:r>
        <w:rPr>
          <w:b w:val="false"/>
          <w:bCs w:val="false"/>
        </w:rPr>
        <w:t>String sqlPessoa = "INSERT INTO pessoa (id_pessoa, nome, endereco, telefone, email) VALUES (?, ?, ?,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preparedStatement.setString(2, pessoaFisica.getNome());</w:t>
      </w:r>
    </w:p>
    <w:p>
      <w:pPr>
        <w:pStyle w:val="Normal"/>
        <w:rPr>
          <w:b w:val="false"/>
          <w:bCs w:val="false"/>
        </w:rPr>
      </w:pPr>
      <w:r>
        <w:rPr>
          <w:b w:val="false"/>
          <w:bCs w:val="false"/>
        </w:rPr>
        <w:t xml:space="preserve">            </w:t>
      </w:r>
      <w:r>
        <w:rPr>
          <w:b w:val="false"/>
          <w:bCs w:val="false"/>
        </w:rPr>
        <w:t>preparedStatement.setString(3, pessoaFisica.getLogradouro()); // Logradouro mapeado para 'endereco'</w:t>
      </w:r>
    </w:p>
    <w:p>
      <w:pPr>
        <w:pStyle w:val="Normal"/>
        <w:rPr>
          <w:b w:val="false"/>
          <w:bCs w:val="false"/>
        </w:rPr>
      </w:pPr>
      <w:r>
        <w:rPr>
          <w:b w:val="false"/>
          <w:bCs w:val="false"/>
        </w:rPr>
        <w:t xml:space="preserve">            </w:t>
      </w:r>
      <w:r>
        <w:rPr>
          <w:b w:val="false"/>
          <w:bCs w:val="false"/>
        </w:rPr>
        <w:t>preparedStatement.setString(4, pessoaFisica.getTelefone());</w:t>
      </w:r>
    </w:p>
    <w:p>
      <w:pPr>
        <w:pStyle w:val="Normal"/>
        <w:rPr>
          <w:b w:val="false"/>
          <w:bCs w:val="false"/>
        </w:rPr>
      </w:pPr>
      <w:r>
        <w:rPr>
          <w:b w:val="false"/>
          <w:bCs w:val="false"/>
        </w:rPr>
        <w:t xml:space="preserve">            </w:t>
      </w:r>
      <w:r>
        <w:rPr>
          <w:b w:val="false"/>
          <w:bCs w:val="false"/>
        </w:rPr>
        <w:t>preparedStatement.setString(5, pessoaFisica.getEmail());</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Inserir na tabela PessoaFisica</w:t>
      </w:r>
    </w:p>
    <w:p>
      <w:pPr>
        <w:pStyle w:val="Normal"/>
        <w:rPr>
          <w:b w:val="false"/>
          <w:bCs w:val="false"/>
        </w:rPr>
      </w:pPr>
      <w:r>
        <w:rPr>
          <w:b w:val="false"/>
          <w:bCs w:val="false"/>
        </w:rPr>
        <w:t xml:space="preserve">            </w:t>
      </w:r>
      <w:r>
        <w:rPr>
          <w:b w:val="false"/>
          <w:bCs w:val="false"/>
        </w:rPr>
        <w:t>String sqlPessoaFisica = "INSERT INTO pessoa_fisica (id_pessoa, cpf) VALUES (?, ?)";</w:t>
      </w:r>
    </w:p>
    <w:p>
      <w:pPr>
        <w:pStyle w:val="Normal"/>
        <w:rPr>
          <w:b w:val="false"/>
          <w:bCs w:val="false"/>
        </w:rPr>
      </w:pPr>
      <w:r>
        <w:rPr>
          <w:b w:val="false"/>
          <w:bCs w:val="false"/>
        </w:rPr>
        <w:t xml:space="preserve">            </w:t>
      </w:r>
      <w:r>
        <w:rPr>
          <w:b w:val="false"/>
          <w:bCs w:val="false"/>
        </w:rPr>
        <w:t>preparedStatement = ConectorBD.getPrepared(connection, sqlPessoaFisica);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preparedStatement.setString(2, pessoaFisica.getCpf());</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incluir pessoa física!");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alterar uma pessoa física</w:t>
      </w:r>
    </w:p>
    <w:p>
      <w:pPr>
        <w:pStyle w:val="Normal"/>
        <w:rPr>
          <w:b w:val="false"/>
          <w:bCs w:val="false"/>
        </w:rPr>
      </w:pPr>
      <w:r>
        <w:rPr>
          <w:b w:val="false"/>
          <w:bCs w:val="false"/>
        </w:rPr>
        <w:t xml:space="preserve">    </w:t>
      </w:r>
      <w:r>
        <w:rPr>
          <w:b w:val="false"/>
          <w:bCs w:val="false"/>
        </w:rPr>
        <w:t>public void alterar(PessoaFisica pessoaFisica)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Atualizar na tabela Pessoa</w:t>
      </w:r>
    </w:p>
    <w:p>
      <w:pPr>
        <w:pStyle w:val="Normal"/>
        <w:rPr>
          <w:b w:val="false"/>
          <w:bCs w:val="false"/>
        </w:rPr>
      </w:pPr>
      <w:r>
        <w:rPr>
          <w:b w:val="false"/>
          <w:bCs w:val="false"/>
        </w:rPr>
        <w:t xml:space="preserve">            </w:t>
      </w:r>
      <w:r>
        <w:rPr>
          <w:b w:val="false"/>
          <w:bCs w:val="false"/>
        </w:rPr>
        <w:t>String sqlPessoa = "UPDATE pessoa SET nome = ?, endereco = ?, telefone = ?, email = ? WHERE id_pessoa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preparedStatement.setString(1, pessoaFisica.getNome());</w:t>
      </w:r>
    </w:p>
    <w:p>
      <w:pPr>
        <w:pStyle w:val="Normal"/>
        <w:rPr>
          <w:b w:val="false"/>
          <w:bCs w:val="false"/>
        </w:rPr>
      </w:pPr>
      <w:r>
        <w:rPr>
          <w:b w:val="false"/>
          <w:bCs w:val="false"/>
        </w:rPr>
        <w:t xml:space="preserve">            </w:t>
      </w:r>
      <w:r>
        <w:rPr>
          <w:b w:val="false"/>
          <w:bCs w:val="false"/>
        </w:rPr>
        <w:t>preparedStatement.setString(2, pessoaFisica.getLogradouro()); // Logradouro mapeado para 'endereco'</w:t>
      </w:r>
    </w:p>
    <w:p>
      <w:pPr>
        <w:pStyle w:val="Normal"/>
        <w:rPr>
          <w:b w:val="false"/>
          <w:bCs w:val="false"/>
        </w:rPr>
      </w:pPr>
      <w:r>
        <w:rPr>
          <w:b w:val="false"/>
          <w:bCs w:val="false"/>
        </w:rPr>
        <w:t xml:space="preserve">            </w:t>
      </w:r>
      <w:r>
        <w:rPr>
          <w:b w:val="false"/>
          <w:bCs w:val="false"/>
        </w:rPr>
        <w:t>preparedStatement.setString(3, pessoaFisica.getTelefone());</w:t>
      </w:r>
    </w:p>
    <w:p>
      <w:pPr>
        <w:pStyle w:val="Normal"/>
        <w:rPr>
          <w:b w:val="false"/>
          <w:bCs w:val="false"/>
        </w:rPr>
      </w:pPr>
      <w:r>
        <w:rPr>
          <w:b w:val="false"/>
          <w:bCs w:val="false"/>
        </w:rPr>
        <w:t xml:space="preserve">            </w:t>
      </w:r>
      <w:r>
        <w:rPr>
          <w:b w:val="false"/>
          <w:bCs w:val="false"/>
        </w:rPr>
        <w:t>preparedStatement.setString(4, pessoaFisica.getEmail());</w:t>
      </w:r>
    </w:p>
    <w:p>
      <w:pPr>
        <w:pStyle w:val="Normal"/>
        <w:rPr>
          <w:b w:val="false"/>
          <w:bCs w:val="false"/>
        </w:rPr>
      </w:pPr>
      <w:r>
        <w:rPr>
          <w:b w:val="false"/>
          <w:bCs w:val="false"/>
        </w:rPr>
        <w:t xml:space="preserve">            </w:t>
      </w:r>
      <w:r>
        <w:rPr>
          <w:b w:val="false"/>
          <w:bCs w:val="false"/>
        </w:rPr>
        <w:t>preparedStatement.setInt(5, pessoaFisica.getId());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Atualizar na tabela PessoaFisica</w:t>
      </w:r>
    </w:p>
    <w:p>
      <w:pPr>
        <w:pStyle w:val="Normal"/>
        <w:rPr>
          <w:b w:val="false"/>
          <w:bCs w:val="false"/>
        </w:rPr>
      </w:pPr>
      <w:r>
        <w:rPr>
          <w:b w:val="false"/>
          <w:bCs w:val="false"/>
        </w:rPr>
        <w:t xml:space="preserve">            </w:t>
      </w:r>
      <w:r>
        <w:rPr>
          <w:b w:val="false"/>
          <w:bCs w:val="false"/>
        </w:rPr>
        <w:t>String sqlPessoaFisica = "UPDATE pessoa_fisica SET cpf = ? WHERE id_pessoa = ?";</w:t>
      </w:r>
    </w:p>
    <w:p>
      <w:pPr>
        <w:pStyle w:val="Normal"/>
        <w:rPr>
          <w:b w:val="false"/>
          <w:bCs w:val="false"/>
        </w:rPr>
      </w:pPr>
      <w:r>
        <w:rPr>
          <w:b w:val="false"/>
          <w:bCs w:val="false"/>
        </w:rPr>
        <w:t xml:space="preserve">            </w:t>
      </w:r>
      <w:r>
        <w:rPr>
          <w:b w:val="false"/>
          <w:bCs w:val="false"/>
        </w:rPr>
        <w:t>preparedStatement = ConectorBD.getPrepared(connection, sqlPessoaFisica);</w:t>
      </w:r>
    </w:p>
    <w:p>
      <w:pPr>
        <w:pStyle w:val="Normal"/>
        <w:rPr>
          <w:b w:val="false"/>
          <w:bCs w:val="false"/>
        </w:rPr>
      </w:pPr>
      <w:r>
        <w:rPr>
          <w:b w:val="false"/>
          <w:bCs w:val="false"/>
        </w:rPr>
        <w:t xml:space="preserve">            </w:t>
      </w:r>
      <w:r>
        <w:rPr>
          <w:b w:val="false"/>
          <w:bCs w:val="false"/>
        </w:rPr>
        <w:t>preparedStatement.setString(1, pessoaFisica.getCpf());</w:t>
      </w:r>
    </w:p>
    <w:p>
      <w:pPr>
        <w:pStyle w:val="Normal"/>
        <w:rPr>
          <w:b w:val="false"/>
          <w:bCs w:val="false"/>
        </w:rPr>
      </w:pPr>
      <w:r>
        <w:rPr>
          <w:b w:val="false"/>
          <w:bCs w:val="false"/>
        </w:rPr>
        <w:t xml:space="preserve">            </w:t>
      </w:r>
      <w:r>
        <w:rPr>
          <w:b w:val="false"/>
          <w:bCs w:val="false"/>
        </w:rPr>
        <w:t>preparedStatement.setInt(2, pessoaFisica.getId());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alterar pessoa física!");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excluir uma pessoa física</w:t>
      </w:r>
    </w:p>
    <w:p>
      <w:pPr>
        <w:pStyle w:val="Normal"/>
        <w:rPr>
          <w:b w:val="false"/>
          <w:bCs w:val="false"/>
        </w:rPr>
      </w:pPr>
      <w:r>
        <w:rPr>
          <w:b w:val="false"/>
          <w:bCs w:val="false"/>
        </w:rPr>
        <w:t xml:space="preserve">    </w:t>
      </w:r>
      <w:r>
        <w:rPr>
          <w:b w:val="false"/>
          <w:bCs w:val="false"/>
        </w:rPr>
        <w:t>public void excluir(int id)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Excluir da tabela PessoaFisica</w:t>
      </w:r>
    </w:p>
    <w:p>
      <w:pPr>
        <w:pStyle w:val="Normal"/>
        <w:rPr>
          <w:b w:val="false"/>
          <w:bCs w:val="false"/>
        </w:rPr>
      </w:pPr>
      <w:r>
        <w:rPr>
          <w:b w:val="false"/>
          <w:bCs w:val="false"/>
        </w:rPr>
        <w:t xml:space="preserve">            </w:t>
      </w:r>
      <w:r>
        <w:rPr>
          <w:b w:val="false"/>
          <w:bCs w:val="false"/>
        </w:rPr>
        <w:t>String sqlPessoaFisica = "DELETE FROM pessoa_fisica WHERE id_pessoa = ?";</w:t>
      </w:r>
    </w:p>
    <w:p>
      <w:pPr>
        <w:pStyle w:val="Normal"/>
        <w:rPr>
          <w:b w:val="false"/>
          <w:bCs w:val="false"/>
        </w:rPr>
      </w:pPr>
      <w:r>
        <w:rPr>
          <w:b w:val="false"/>
          <w:bCs w:val="false"/>
        </w:rPr>
        <w:t xml:space="preserve">            </w:t>
      </w:r>
      <w:r>
        <w:rPr>
          <w:b w:val="false"/>
          <w:bCs w:val="false"/>
        </w:rPr>
        <w:t>preparedStatement = ConectorBD.getPrepared(connection, sqlPessoaFisica);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Excluir da tabela Pessoa</w:t>
      </w:r>
    </w:p>
    <w:p>
      <w:pPr>
        <w:pStyle w:val="Normal"/>
        <w:rPr>
          <w:b w:val="false"/>
          <w:bCs w:val="false"/>
        </w:rPr>
      </w:pPr>
      <w:r>
        <w:rPr>
          <w:b w:val="false"/>
          <w:bCs w:val="false"/>
        </w:rPr>
        <w:t xml:space="preserve">            </w:t>
      </w:r>
      <w:r>
        <w:rPr>
          <w:b w:val="false"/>
          <w:bCs w:val="false"/>
        </w:rPr>
        <w:t>String sqlPessoa = "DELETE FROM pessoa WHERE id_pessoa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excluir pessoa física!");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ab/>
        <w:t>public boolean cpfExiste(String cpf) {</w:t>
      </w:r>
    </w:p>
    <w:p>
      <w:pPr>
        <w:pStyle w:val="Normal"/>
        <w:rPr>
          <w:b w:val="false"/>
          <w:bCs w:val="false"/>
        </w:rPr>
      </w:pPr>
      <w:r>
        <w:rPr>
          <w:b w:val="false"/>
          <w:bCs w:val="false"/>
        </w:rPr>
        <w:tab/>
        <w:tab/>
        <w:t>// TODO Auto-generated method stub</w:t>
      </w:r>
    </w:p>
    <w:p>
      <w:pPr>
        <w:pStyle w:val="Normal"/>
        <w:rPr>
          <w:b w:val="false"/>
          <w:bCs w:val="false"/>
        </w:rPr>
      </w:pPr>
      <w:r>
        <w:rPr>
          <w:b w:val="false"/>
          <w:bCs w:val="false"/>
        </w:rPr>
        <w:tab/>
        <w:tab/>
        <w:t>return false;</w:t>
      </w:r>
    </w:p>
    <w:p>
      <w:pPr>
        <w:pStyle w:val="Normal"/>
        <w:rPr>
          <w:b w:val="false"/>
          <w:bCs w:val="false"/>
        </w:rPr>
      </w:pPr>
      <w:r>
        <w:rPr>
          <w:b w:val="false"/>
          <w:bCs w:val="false"/>
        </w:rPr>
        <w:tab/>
        <w:t>}</w:t>
      </w:r>
    </w:p>
    <w:p>
      <w:pPr>
        <w:pStyle w:val="Normal"/>
        <w:rPr>
          <w:b w:val="false"/>
          <w:bCs w:val="false"/>
        </w:rPr>
      </w:pPr>
      <w:r>
        <w:rPr>
          <w:b w:val="false"/>
          <w:bCs w:val="false"/>
        </w:rPr>
        <w:t>}</w:t>
      </w:r>
    </w:p>
    <w:p>
      <w:pPr>
        <w:pStyle w:val="Normal"/>
        <w:rPr>
          <w:b/>
          <w:bCs/>
        </w:rPr>
      </w:pPr>
      <w:r>
        <w:rPr>
          <w:b/>
          <w:bCs/>
        </w:rPr>
      </w:r>
    </w:p>
    <w:p>
      <w:pPr>
        <w:pStyle w:val="Normal"/>
        <w:rPr>
          <w:b/>
          <w:bCs/>
        </w:rPr>
      </w:pPr>
      <w:r>
        <w:rPr>
          <w:b/>
          <w:bCs/>
        </w:rPr>
        <w:t>Pessoa</w:t>
      </w:r>
      <w:r>
        <w:rPr>
          <w:b/>
          <w:bCs/>
        </w:rPr>
        <w:t>Juridica</w:t>
      </w:r>
      <w:r>
        <w:rPr>
          <w:b/>
          <w:bCs/>
        </w:rPr>
        <w:t>.java</w:t>
      </w:r>
    </w:p>
    <w:p>
      <w:pPr>
        <w:pStyle w:val="Normal"/>
        <w:rPr>
          <w:b w:val="false"/>
          <w:bCs w:val="false"/>
        </w:rPr>
      </w:pPr>
      <w:r>
        <w:rPr>
          <w:b w:val="false"/>
          <w:bCs w:val="false"/>
        </w:rPr>
      </w:r>
    </w:p>
    <w:p>
      <w:pPr>
        <w:pStyle w:val="Normal"/>
        <w:rPr>
          <w:b w:val="false"/>
          <w:bCs w:val="false"/>
        </w:rPr>
      </w:pPr>
      <w:r>
        <w:rPr>
          <w:b w:val="false"/>
          <w:bCs w:val="false"/>
        </w:rPr>
        <w:t>package cadastrobd.model;</w:t>
      </w:r>
    </w:p>
    <w:p>
      <w:pPr>
        <w:pStyle w:val="Normal"/>
        <w:rPr>
          <w:b w:val="false"/>
          <w:bCs w:val="false"/>
        </w:rPr>
      </w:pPr>
      <w:r>
        <w:rPr>
          <w:b w:val="false"/>
          <w:bCs w:val="false"/>
        </w:rPr>
      </w:r>
    </w:p>
    <w:p>
      <w:pPr>
        <w:pStyle w:val="Normal"/>
        <w:rPr>
          <w:b w:val="false"/>
          <w:bCs w:val="false"/>
        </w:rPr>
      </w:pPr>
      <w:r>
        <w:rPr>
          <w:b w:val="false"/>
          <w:bCs w:val="false"/>
        </w:rPr>
        <w:t>public class PessoaJuridica extends Pessoa {</w:t>
      </w:r>
    </w:p>
    <w:p>
      <w:pPr>
        <w:pStyle w:val="Normal"/>
        <w:rPr>
          <w:b w:val="false"/>
          <w:bCs w:val="false"/>
        </w:rPr>
      </w:pPr>
      <w:r>
        <w:rPr>
          <w:b w:val="false"/>
          <w:bCs w:val="false"/>
        </w:rPr>
        <w:t xml:space="preserve">    </w:t>
      </w:r>
      <w:r>
        <w:rPr>
          <w:b w:val="false"/>
          <w:bCs w:val="false"/>
        </w:rPr>
        <w:t>// Atributo específico</w:t>
      </w:r>
    </w:p>
    <w:p>
      <w:pPr>
        <w:pStyle w:val="Normal"/>
        <w:rPr>
          <w:b w:val="false"/>
          <w:bCs w:val="false"/>
        </w:rPr>
      </w:pPr>
      <w:r>
        <w:rPr>
          <w:b w:val="false"/>
          <w:bCs w:val="false"/>
        </w:rPr>
        <w:t xml:space="preserve">    </w:t>
      </w:r>
      <w:r>
        <w:rPr>
          <w:b w:val="false"/>
          <w:bCs w:val="false"/>
        </w:rPr>
        <w:t>private String cnpj;</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Construtor padrão</w:t>
      </w:r>
    </w:p>
    <w:p>
      <w:pPr>
        <w:pStyle w:val="Normal"/>
        <w:rPr>
          <w:b w:val="false"/>
          <w:bCs w:val="false"/>
        </w:rPr>
      </w:pPr>
      <w:r>
        <w:rPr>
          <w:b w:val="false"/>
          <w:bCs w:val="false"/>
        </w:rPr>
        <w:t xml:space="preserve">    </w:t>
      </w:r>
      <w:r>
        <w:rPr>
          <w:b w:val="false"/>
          <w:bCs w:val="false"/>
        </w:rPr>
        <w:t>public PessoaJuridica() {</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Construtor completo</w:t>
      </w:r>
    </w:p>
    <w:p>
      <w:pPr>
        <w:pStyle w:val="Normal"/>
        <w:rPr>
          <w:b w:val="false"/>
          <w:bCs w:val="false"/>
        </w:rPr>
      </w:pPr>
      <w:r>
        <w:rPr>
          <w:b w:val="false"/>
          <w:bCs w:val="false"/>
        </w:rPr>
        <w:t xml:space="preserve">    </w:t>
      </w:r>
      <w:r>
        <w:rPr>
          <w:b w:val="false"/>
          <w:bCs w:val="false"/>
        </w:rPr>
        <w:t>public PessoaJuridica(int id, String nome, String logradouro, String cidade, String estado, String telefone, String email, String cnpj) {</w:t>
      </w:r>
    </w:p>
    <w:p>
      <w:pPr>
        <w:pStyle w:val="Normal"/>
        <w:rPr>
          <w:b w:val="false"/>
          <w:bCs w:val="false"/>
        </w:rPr>
      </w:pPr>
      <w:r>
        <w:rPr>
          <w:b w:val="false"/>
          <w:bCs w:val="false"/>
        </w:rPr>
        <w:t xml:space="preserve">        </w:t>
      </w:r>
      <w:r>
        <w:rPr>
          <w:b w:val="false"/>
          <w:bCs w:val="false"/>
        </w:rPr>
        <w:t>super(id, nome, logradouro, cidade, estado, telefone, email);</w:t>
      </w:r>
    </w:p>
    <w:p>
      <w:pPr>
        <w:pStyle w:val="Normal"/>
        <w:rPr>
          <w:b w:val="false"/>
          <w:bCs w:val="false"/>
        </w:rPr>
      </w:pPr>
      <w:r>
        <w:rPr>
          <w:b w:val="false"/>
          <w:bCs w:val="false"/>
        </w:rPr>
        <w:t xml:space="preserve">        </w:t>
      </w:r>
      <w:r>
        <w:rPr>
          <w:b w:val="false"/>
          <w:bCs w:val="false"/>
        </w:rPr>
        <w:t>this.cnpj = 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Getter e Setter para CNPJ</w:t>
      </w:r>
    </w:p>
    <w:p>
      <w:pPr>
        <w:pStyle w:val="Normal"/>
        <w:rPr>
          <w:b w:val="false"/>
          <w:bCs w:val="false"/>
        </w:rPr>
      </w:pPr>
      <w:r>
        <w:rPr>
          <w:b w:val="false"/>
          <w:bCs w:val="false"/>
        </w:rPr>
        <w:t xml:space="preserve">    </w:t>
      </w:r>
      <w:r>
        <w:rPr>
          <w:b w:val="false"/>
          <w:bCs w:val="false"/>
        </w:rPr>
        <w:t>public String getCnpj() {</w:t>
      </w:r>
    </w:p>
    <w:p>
      <w:pPr>
        <w:pStyle w:val="Normal"/>
        <w:rPr>
          <w:b w:val="false"/>
          <w:bCs w:val="false"/>
        </w:rPr>
      </w:pPr>
      <w:r>
        <w:rPr>
          <w:b w:val="false"/>
          <w:bCs w:val="false"/>
        </w:rPr>
        <w:t xml:space="preserve">        </w:t>
      </w:r>
      <w:r>
        <w:rPr>
          <w:b w:val="false"/>
          <w:bCs w:val="false"/>
        </w:rPr>
        <w:t>return 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public void setCnpj(String cnpj) {</w:t>
      </w:r>
    </w:p>
    <w:p>
      <w:pPr>
        <w:pStyle w:val="Normal"/>
        <w:rPr>
          <w:b w:val="false"/>
          <w:bCs w:val="false"/>
        </w:rPr>
      </w:pPr>
      <w:r>
        <w:rPr>
          <w:b w:val="false"/>
          <w:bCs w:val="false"/>
        </w:rPr>
        <w:t xml:space="preserve">        </w:t>
      </w:r>
      <w:r>
        <w:rPr>
          <w:b w:val="false"/>
          <w:bCs w:val="false"/>
        </w:rPr>
        <w:t>this.cnpj = 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Sobrescrita do método exibir</w:t>
      </w:r>
    </w:p>
    <w:p>
      <w:pPr>
        <w:pStyle w:val="Normal"/>
        <w:rPr>
          <w:b w:val="false"/>
          <w:bCs w:val="false"/>
        </w:rPr>
      </w:pPr>
      <w:r>
        <w:rPr>
          <w:b w:val="false"/>
          <w:bCs w:val="false"/>
        </w:rPr>
        <w:t xml:space="preserve">    </w:t>
      </w:r>
      <w:r>
        <w:rPr>
          <w:b w:val="false"/>
          <w:bCs w:val="false"/>
        </w:rPr>
        <w:t>@Override</w:t>
      </w:r>
    </w:p>
    <w:p>
      <w:pPr>
        <w:pStyle w:val="Normal"/>
        <w:rPr>
          <w:b w:val="false"/>
          <w:bCs w:val="false"/>
        </w:rPr>
      </w:pPr>
      <w:r>
        <w:rPr>
          <w:b w:val="false"/>
          <w:bCs w:val="false"/>
        </w:rPr>
        <w:t xml:space="preserve">    </w:t>
      </w:r>
      <w:r>
        <w:rPr>
          <w:b w:val="false"/>
          <w:bCs w:val="false"/>
        </w:rPr>
        <w:t>public void exibir() {</w:t>
      </w:r>
    </w:p>
    <w:p>
      <w:pPr>
        <w:pStyle w:val="Normal"/>
        <w:rPr>
          <w:b w:val="false"/>
          <w:bCs w:val="false"/>
        </w:rPr>
      </w:pPr>
      <w:r>
        <w:rPr>
          <w:b w:val="false"/>
          <w:bCs w:val="false"/>
        </w:rPr>
        <w:t xml:space="preserve">        </w:t>
      </w:r>
      <w:r>
        <w:rPr>
          <w:b w:val="false"/>
          <w:bCs w:val="false"/>
        </w:rPr>
        <w:t>super.exibir(); // Chama o método da classe pai</w:t>
      </w:r>
    </w:p>
    <w:p>
      <w:pPr>
        <w:pStyle w:val="Normal"/>
        <w:rPr>
          <w:b w:val="false"/>
          <w:bCs w:val="false"/>
        </w:rPr>
      </w:pPr>
      <w:r>
        <w:rPr>
          <w:b w:val="false"/>
          <w:bCs w:val="false"/>
        </w:rPr>
        <w:t xml:space="preserve">        </w:t>
      </w:r>
      <w:r>
        <w:rPr>
          <w:b w:val="false"/>
          <w:bCs w:val="false"/>
        </w:rPr>
        <w:t>System.out.println("CNPJ: " + 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bCs/>
        </w:rPr>
      </w:pPr>
      <w:r>
        <w:rPr>
          <w:b/>
          <w:bCs/>
        </w:rPr>
        <w:t>Pessoa</w:t>
      </w:r>
      <w:r>
        <w:rPr>
          <w:b/>
          <w:bCs/>
        </w:rPr>
        <w:t>JuridicaDAO</w:t>
      </w:r>
      <w:r>
        <w:rPr>
          <w:b/>
          <w:bCs/>
        </w:rPr>
        <w:t>.java</w:t>
      </w:r>
    </w:p>
    <w:p>
      <w:pPr>
        <w:pStyle w:val="Normal"/>
        <w:rPr>
          <w:b/>
          <w:bCs/>
        </w:rPr>
      </w:pPr>
      <w:r>
        <w:rPr>
          <w:b/>
          <w:bCs/>
        </w:rPr>
      </w:r>
    </w:p>
    <w:p>
      <w:pPr>
        <w:pStyle w:val="Normal"/>
        <w:rPr>
          <w:b w:val="false"/>
          <w:bCs w:val="false"/>
        </w:rPr>
      </w:pPr>
      <w:r>
        <w:rPr>
          <w:b w:val="false"/>
          <w:bCs w:val="false"/>
        </w:rPr>
        <w:t>package cadastrobd.model;</w:t>
      </w:r>
    </w:p>
    <w:p>
      <w:pPr>
        <w:pStyle w:val="Normal"/>
        <w:rPr>
          <w:b w:val="false"/>
          <w:bCs w:val="false"/>
        </w:rPr>
      </w:pPr>
      <w:r>
        <w:rPr>
          <w:b w:val="false"/>
          <w:bCs w:val="false"/>
        </w:rPr>
      </w:r>
    </w:p>
    <w:p>
      <w:pPr>
        <w:pStyle w:val="Normal"/>
        <w:rPr>
          <w:b w:val="false"/>
          <w:bCs w:val="false"/>
        </w:rPr>
      </w:pPr>
      <w:r>
        <w:rPr>
          <w:b w:val="false"/>
          <w:bCs w:val="false"/>
        </w:rPr>
        <w:t>import cadastrobd.model.util.ConectorBD;</w:t>
      </w:r>
    </w:p>
    <w:p>
      <w:pPr>
        <w:pStyle w:val="Normal"/>
        <w:rPr>
          <w:b w:val="false"/>
          <w:bCs w:val="false"/>
        </w:rPr>
      </w:pPr>
      <w:r>
        <w:rPr>
          <w:b w:val="false"/>
          <w:bCs w:val="false"/>
        </w:rPr>
        <w:t>import cadastrobd.model.util.SequenceManager;</w:t>
      </w:r>
    </w:p>
    <w:p>
      <w:pPr>
        <w:pStyle w:val="Normal"/>
        <w:rPr>
          <w:b w:val="false"/>
          <w:bCs w:val="false"/>
        </w:rPr>
      </w:pPr>
      <w:r>
        <w:rPr>
          <w:b w:val="false"/>
          <w:bCs w:val="false"/>
        </w:rPr>
      </w:r>
    </w:p>
    <w:p>
      <w:pPr>
        <w:pStyle w:val="Normal"/>
        <w:rPr>
          <w:b w:val="false"/>
          <w:bCs w:val="false"/>
        </w:rPr>
      </w:pPr>
      <w:r>
        <w:rPr>
          <w:b w:val="false"/>
          <w:bCs w:val="false"/>
        </w:rPr>
        <w:t>import java.sql.Connection;</w:t>
      </w:r>
    </w:p>
    <w:p>
      <w:pPr>
        <w:pStyle w:val="Normal"/>
        <w:rPr>
          <w:b w:val="false"/>
          <w:bCs w:val="false"/>
        </w:rPr>
      </w:pPr>
      <w:r>
        <w:rPr>
          <w:b w:val="false"/>
          <w:bCs w:val="false"/>
        </w:rPr>
        <w:t>import java.sql.PreparedStatement;</w:t>
      </w:r>
    </w:p>
    <w:p>
      <w:pPr>
        <w:pStyle w:val="Normal"/>
        <w:rPr>
          <w:b w:val="false"/>
          <w:bCs w:val="false"/>
        </w:rPr>
      </w:pPr>
      <w:r>
        <w:rPr>
          <w:b w:val="false"/>
          <w:bCs w:val="false"/>
        </w:rPr>
        <w:t>import java.sql.ResultSet;</w:t>
      </w:r>
    </w:p>
    <w:p>
      <w:pPr>
        <w:pStyle w:val="Normal"/>
        <w:rPr>
          <w:b w:val="false"/>
          <w:bCs w:val="false"/>
        </w:rPr>
      </w:pPr>
      <w:r>
        <w:rPr>
          <w:b w:val="false"/>
          <w:bCs w:val="false"/>
        </w:rPr>
        <w:t>import java.sql.SQLException;</w:t>
      </w:r>
    </w:p>
    <w:p>
      <w:pPr>
        <w:pStyle w:val="Normal"/>
        <w:rPr>
          <w:b w:val="false"/>
          <w:bCs w:val="false"/>
        </w:rPr>
      </w:pPr>
      <w:r>
        <w:rPr>
          <w:b w:val="false"/>
          <w:bCs w:val="false"/>
        </w:rPr>
        <w:t>import java.util.ArrayList;</w:t>
      </w:r>
    </w:p>
    <w:p>
      <w:pPr>
        <w:pStyle w:val="Normal"/>
        <w:rPr>
          <w:b w:val="false"/>
          <w:bCs w:val="false"/>
        </w:rPr>
      </w:pPr>
      <w:r>
        <w:rPr>
          <w:b w:val="false"/>
          <w:bCs w:val="false"/>
        </w:rPr>
        <w:t>import java.util.List;</w:t>
      </w:r>
    </w:p>
    <w:p>
      <w:pPr>
        <w:pStyle w:val="Normal"/>
        <w:rPr>
          <w:b w:val="false"/>
          <w:bCs w:val="false"/>
        </w:rPr>
      </w:pPr>
      <w:r>
        <w:rPr>
          <w:b w:val="false"/>
          <w:bCs w:val="false"/>
        </w:rPr>
      </w:r>
    </w:p>
    <w:p>
      <w:pPr>
        <w:pStyle w:val="Normal"/>
        <w:rPr>
          <w:b w:val="false"/>
          <w:bCs w:val="false"/>
        </w:rPr>
      </w:pPr>
      <w:r>
        <w:rPr>
          <w:b w:val="false"/>
          <w:bCs w:val="false"/>
        </w:rPr>
        <w:t>public class PessoaJuridicaDAO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uma pessoa jurídica pelo ID</w:t>
      </w:r>
    </w:p>
    <w:p>
      <w:pPr>
        <w:pStyle w:val="Normal"/>
        <w:rPr>
          <w:b w:val="false"/>
          <w:bCs w:val="false"/>
        </w:rPr>
      </w:pPr>
      <w:r>
        <w:rPr>
          <w:b w:val="false"/>
          <w:bCs w:val="false"/>
        </w:rPr>
        <w:t xml:space="preserve">    </w:t>
      </w:r>
      <w:r>
        <w:rPr>
          <w:b w:val="false"/>
          <w:bCs w:val="false"/>
        </w:rPr>
        <w:t>public PessoaJuridica getPessoa(int id)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t xml:space="preserve">        </w:t>
      </w:r>
      <w:r>
        <w:rPr>
          <w:b w:val="false"/>
          <w:bCs w:val="false"/>
        </w:rPr>
        <w:t>ResultSet resultSet = null;</w:t>
      </w:r>
    </w:p>
    <w:p>
      <w:pPr>
        <w:pStyle w:val="Normal"/>
        <w:rPr>
          <w:b w:val="false"/>
          <w:bCs w:val="false"/>
        </w:rPr>
      </w:pPr>
      <w:r>
        <w:rPr>
          <w:b w:val="false"/>
          <w:bCs w:val="false"/>
        </w:rPr>
        <w:t xml:space="preserve">        </w:t>
      </w:r>
      <w:r>
        <w:rPr>
          <w:b w:val="false"/>
          <w:bCs w:val="false"/>
        </w:rPr>
        <w:t>PessoaJuridica pessoaJuridica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Consulta SQL ajustada</w:t>
      </w:r>
    </w:p>
    <w:p>
      <w:pPr>
        <w:pStyle w:val="Normal"/>
        <w:rPr>
          <w:b w:val="false"/>
          <w:bCs w:val="false"/>
        </w:rPr>
      </w:pPr>
      <w:r>
        <w:rPr>
          <w:b w:val="false"/>
          <w:bCs w:val="false"/>
        </w:rPr>
        <w:t xml:space="preserve">            </w:t>
      </w:r>
      <w:r>
        <w:rPr>
          <w:b w:val="false"/>
          <w:bCs w:val="false"/>
        </w:rPr>
        <w:t>String sql = "SELECT p.id_pessoa, p.nome, p.endereco, p.telefone, p.email, pj.cnpj " +</w:t>
      </w:r>
    </w:p>
    <w:p>
      <w:pPr>
        <w:pStyle w:val="Normal"/>
        <w:rPr>
          <w:b w:val="false"/>
          <w:bCs w:val="false"/>
        </w:rPr>
      </w:pPr>
      <w:r>
        <w:rPr>
          <w:b w:val="false"/>
          <w:bCs w:val="false"/>
        </w:rPr>
        <w:t xml:space="preserve">                         </w:t>
      </w:r>
      <w:r>
        <w:rPr>
          <w:b w:val="false"/>
          <w:bCs w:val="false"/>
        </w:rPr>
        <w:t>"FROM pessoa p INNER JOIN pessoa_juridica pj ON p.id_pessoa = pj.id_pessoa WHERE p.id_pessoa = ?";</w:t>
      </w:r>
    </w:p>
    <w:p>
      <w:pPr>
        <w:pStyle w:val="Normal"/>
        <w:rPr>
          <w:b w:val="false"/>
          <w:bCs w:val="false"/>
        </w:rPr>
      </w:pPr>
      <w:r>
        <w:rPr>
          <w:b w:val="false"/>
          <w:bCs w:val="false"/>
        </w:rPr>
        <w:t xml:space="preserve">            </w:t>
      </w:r>
      <w:r>
        <w:rPr>
          <w:b w:val="false"/>
          <w:bCs w:val="false"/>
        </w:rPr>
        <w:t>preparedStatement = ConectorBD.getPrepared(connection, sql);</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resultSet = ConectorBD.getSelect(preparedStatement);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if (resultSet != null &amp;&amp; resultSet.next()) {</w:t>
      </w:r>
    </w:p>
    <w:p>
      <w:pPr>
        <w:pStyle w:val="Normal"/>
        <w:rPr>
          <w:b w:val="false"/>
          <w:bCs w:val="false"/>
        </w:rPr>
      </w:pPr>
      <w:r>
        <w:rPr>
          <w:b w:val="false"/>
          <w:bCs w:val="false"/>
        </w:rPr>
        <w:t xml:space="preserve">                </w:t>
      </w:r>
      <w:r>
        <w:rPr>
          <w:b w:val="false"/>
          <w:bCs w:val="false"/>
        </w:rPr>
        <w:t>pessoaJuridica = new PessoaJuridica(</w:t>
      </w:r>
    </w:p>
    <w:p>
      <w:pPr>
        <w:pStyle w:val="Normal"/>
        <w:rPr>
          <w:b w:val="false"/>
          <w:bCs w:val="false"/>
        </w:rPr>
      </w:pPr>
      <w:r>
        <w:rPr>
          <w:b w:val="false"/>
          <w:bCs w:val="false"/>
        </w:rPr>
        <w:t xml:space="preserve">                        </w:t>
      </w:r>
      <w:r>
        <w:rPr>
          <w:b w:val="false"/>
          <w:bCs w:val="false"/>
        </w:rPr>
        <w:t>resultSet.getInt("id_pessoa"),</w:t>
      </w:r>
    </w:p>
    <w:p>
      <w:pPr>
        <w:pStyle w:val="Normal"/>
        <w:rPr>
          <w:b w:val="false"/>
          <w:bCs w:val="false"/>
        </w:rPr>
      </w:pPr>
      <w:r>
        <w:rPr>
          <w:b w:val="false"/>
          <w:bCs w:val="false"/>
        </w:rPr>
        <w:t xml:space="preserve">                        </w:t>
      </w:r>
      <w:r>
        <w:rPr>
          <w:b w:val="false"/>
          <w:bCs w:val="false"/>
        </w:rPr>
        <w:t>resultSet.getString("nome"),</w:t>
      </w:r>
    </w:p>
    <w:p>
      <w:pPr>
        <w:pStyle w:val="Normal"/>
        <w:rPr>
          <w:b w:val="false"/>
          <w:bCs w:val="false"/>
        </w:rPr>
      </w:pPr>
      <w:r>
        <w:rPr>
          <w:b w:val="false"/>
          <w:bCs w:val="false"/>
        </w:rPr>
        <w:t xml:space="preserve">                        </w:t>
      </w:r>
      <w:r>
        <w:rPr>
          <w:b w:val="false"/>
          <w:bCs w:val="false"/>
        </w:rPr>
        <w:t>resultSet.getString("endereco"), // Logradouro mapeado para 'endereco'</w:t>
      </w:r>
    </w:p>
    <w:p>
      <w:pPr>
        <w:pStyle w:val="Normal"/>
        <w:rPr>
          <w:b w:val="false"/>
          <w:bCs w:val="false"/>
        </w:rPr>
      </w:pPr>
      <w:r>
        <w:rPr>
          <w:b w:val="false"/>
          <w:bCs w:val="false"/>
        </w:rPr>
        <w:t xml:space="preserve">                        </w:t>
      </w:r>
      <w:r>
        <w:rPr>
          <w:b w:val="false"/>
          <w:bCs w:val="false"/>
        </w:rPr>
        <w:t>"", // Cidade não existe no banco</w:t>
      </w:r>
    </w:p>
    <w:p>
      <w:pPr>
        <w:pStyle w:val="Normal"/>
        <w:rPr>
          <w:b w:val="false"/>
          <w:bCs w:val="false"/>
        </w:rPr>
      </w:pPr>
      <w:r>
        <w:rPr>
          <w:b w:val="false"/>
          <w:bCs w:val="false"/>
        </w:rPr>
        <w:t xml:space="preserve">                        </w:t>
      </w:r>
      <w:r>
        <w:rPr>
          <w:b w:val="false"/>
          <w:bCs w:val="false"/>
        </w:rPr>
        <w:t>"", // Estado não existe no banco</w:t>
      </w:r>
    </w:p>
    <w:p>
      <w:pPr>
        <w:pStyle w:val="Normal"/>
        <w:rPr>
          <w:b w:val="false"/>
          <w:bCs w:val="false"/>
        </w:rPr>
      </w:pPr>
      <w:r>
        <w:rPr>
          <w:b w:val="false"/>
          <w:bCs w:val="false"/>
        </w:rPr>
        <w:t xml:space="preserve">                        </w:t>
      </w:r>
      <w:r>
        <w:rPr>
          <w:b w:val="false"/>
          <w:bCs w:val="false"/>
        </w:rPr>
        <w:t>resultSet.getString("telefone"),</w:t>
      </w:r>
    </w:p>
    <w:p>
      <w:pPr>
        <w:pStyle w:val="Normal"/>
        <w:rPr>
          <w:b w:val="false"/>
          <w:bCs w:val="false"/>
        </w:rPr>
      </w:pPr>
      <w:r>
        <w:rPr>
          <w:b w:val="false"/>
          <w:bCs w:val="false"/>
        </w:rPr>
        <w:t xml:space="preserve">                        </w:t>
      </w:r>
      <w:r>
        <w:rPr>
          <w:b w:val="false"/>
          <w:bCs w:val="false"/>
        </w:rPr>
        <w:t>resultSet.getString("email"),</w:t>
      </w:r>
    </w:p>
    <w:p>
      <w:pPr>
        <w:pStyle w:val="Normal"/>
        <w:rPr>
          <w:b w:val="false"/>
          <w:bCs w:val="false"/>
        </w:rPr>
      </w:pPr>
      <w:r>
        <w:rPr>
          <w:b w:val="false"/>
          <w:bCs w:val="false"/>
        </w:rPr>
        <w:t xml:space="preserve">                        </w:t>
      </w:r>
      <w:r>
        <w:rPr>
          <w:b w:val="false"/>
          <w:bCs w:val="false"/>
        </w:rPr>
        <w:t>resultSet.getString("cnpj")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buscar pessoa jurídica!");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ConectorBD.close(resultSet);</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return pessoaJuridica;</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todas as pessoas jurídicas</w:t>
      </w:r>
    </w:p>
    <w:p>
      <w:pPr>
        <w:pStyle w:val="Normal"/>
        <w:rPr>
          <w:b w:val="false"/>
          <w:bCs w:val="false"/>
        </w:rPr>
      </w:pPr>
      <w:r>
        <w:rPr>
          <w:b w:val="false"/>
          <w:bCs w:val="false"/>
        </w:rPr>
        <w:t xml:space="preserve">    </w:t>
      </w:r>
      <w:r>
        <w:rPr>
          <w:b w:val="false"/>
          <w:bCs w:val="false"/>
        </w:rPr>
        <w:t>public List&lt;PessoaJuridica&gt; getPessoas()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t xml:space="preserve">        </w:t>
      </w:r>
      <w:r>
        <w:rPr>
          <w:b w:val="false"/>
          <w:bCs w:val="false"/>
        </w:rPr>
        <w:t>ResultSet resultSet = null;</w:t>
      </w:r>
    </w:p>
    <w:p>
      <w:pPr>
        <w:pStyle w:val="Normal"/>
        <w:rPr>
          <w:b w:val="false"/>
          <w:bCs w:val="false"/>
        </w:rPr>
      </w:pPr>
      <w:r>
        <w:rPr>
          <w:b w:val="false"/>
          <w:bCs w:val="false"/>
        </w:rPr>
        <w:t xml:space="preserve">        </w:t>
      </w:r>
      <w:r>
        <w:rPr>
          <w:b w:val="false"/>
          <w:bCs w:val="false"/>
        </w:rPr>
        <w:t>List&lt;PessoaJuridica&gt; pessoasJuridicas = new ArrayList&lt;&gt;();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Consulta SQL ajustada</w:t>
      </w:r>
    </w:p>
    <w:p>
      <w:pPr>
        <w:pStyle w:val="Normal"/>
        <w:rPr>
          <w:b w:val="false"/>
          <w:bCs w:val="false"/>
        </w:rPr>
      </w:pPr>
      <w:r>
        <w:rPr>
          <w:b w:val="false"/>
          <w:bCs w:val="false"/>
        </w:rPr>
        <w:t xml:space="preserve">            </w:t>
      </w:r>
      <w:r>
        <w:rPr>
          <w:b w:val="false"/>
          <w:bCs w:val="false"/>
        </w:rPr>
        <w:t>String sql = "SELECT p.id_pessoa, p.nome, p.endereco, p.telefone, p.email, pj.cnpj " +</w:t>
      </w:r>
    </w:p>
    <w:p>
      <w:pPr>
        <w:pStyle w:val="Normal"/>
        <w:rPr>
          <w:b w:val="false"/>
          <w:bCs w:val="false"/>
        </w:rPr>
      </w:pPr>
      <w:r>
        <w:rPr>
          <w:b w:val="false"/>
          <w:bCs w:val="false"/>
        </w:rPr>
        <w:t xml:space="preserve">                         </w:t>
      </w:r>
      <w:r>
        <w:rPr>
          <w:b w:val="false"/>
          <w:bCs w:val="false"/>
        </w:rPr>
        <w:t>"FROM pessoa p INNER JOIN pessoa_juridica pj ON p.id_pessoa = pj.id_pessoa";</w:t>
      </w:r>
    </w:p>
    <w:p>
      <w:pPr>
        <w:pStyle w:val="Normal"/>
        <w:rPr>
          <w:b w:val="false"/>
          <w:bCs w:val="false"/>
        </w:rPr>
      </w:pPr>
      <w:r>
        <w:rPr>
          <w:b w:val="false"/>
          <w:bCs w:val="false"/>
        </w:rPr>
        <w:t xml:space="preserve">            </w:t>
      </w:r>
      <w:r>
        <w:rPr>
          <w:b w:val="false"/>
          <w:bCs w:val="false"/>
        </w:rPr>
        <w:t>preparedStatement = ConectorBD.getPrepared(connection, sql);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resultSet = ConectorBD.getSelect(preparedStatement);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while (resultSet != null &amp;&amp; resultSet.next()) {</w:t>
      </w:r>
    </w:p>
    <w:p>
      <w:pPr>
        <w:pStyle w:val="Normal"/>
        <w:rPr>
          <w:b w:val="false"/>
          <w:bCs w:val="false"/>
        </w:rPr>
      </w:pPr>
      <w:r>
        <w:rPr>
          <w:b w:val="false"/>
          <w:bCs w:val="false"/>
        </w:rPr>
        <w:t xml:space="preserve">                </w:t>
      </w:r>
      <w:r>
        <w:rPr>
          <w:b w:val="false"/>
          <w:bCs w:val="false"/>
        </w:rPr>
        <w:t>PessoaJuridica pessoaJuridica = new PessoaJuridica(</w:t>
      </w:r>
    </w:p>
    <w:p>
      <w:pPr>
        <w:pStyle w:val="Normal"/>
        <w:rPr>
          <w:b w:val="false"/>
          <w:bCs w:val="false"/>
        </w:rPr>
      </w:pPr>
      <w:r>
        <w:rPr>
          <w:b w:val="false"/>
          <w:bCs w:val="false"/>
        </w:rPr>
        <w:t xml:space="preserve">                        </w:t>
      </w:r>
      <w:r>
        <w:rPr>
          <w:b w:val="false"/>
          <w:bCs w:val="false"/>
        </w:rPr>
        <w:t>resultSet.getInt("id_pessoa"),</w:t>
      </w:r>
    </w:p>
    <w:p>
      <w:pPr>
        <w:pStyle w:val="Normal"/>
        <w:rPr>
          <w:b w:val="false"/>
          <w:bCs w:val="false"/>
        </w:rPr>
      </w:pPr>
      <w:r>
        <w:rPr>
          <w:b w:val="false"/>
          <w:bCs w:val="false"/>
        </w:rPr>
        <w:t xml:space="preserve">                        </w:t>
      </w:r>
      <w:r>
        <w:rPr>
          <w:b w:val="false"/>
          <w:bCs w:val="false"/>
        </w:rPr>
        <w:t>resultSet.getString("nome"),</w:t>
      </w:r>
    </w:p>
    <w:p>
      <w:pPr>
        <w:pStyle w:val="Normal"/>
        <w:rPr>
          <w:b w:val="false"/>
          <w:bCs w:val="false"/>
        </w:rPr>
      </w:pPr>
      <w:r>
        <w:rPr>
          <w:b w:val="false"/>
          <w:bCs w:val="false"/>
        </w:rPr>
        <w:t xml:space="preserve">                        </w:t>
      </w:r>
      <w:r>
        <w:rPr>
          <w:b w:val="false"/>
          <w:bCs w:val="false"/>
        </w:rPr>
        <w:t>resultSet.getString("endereco"), // Logradouro mapeado para 'endereco'</w:t>
      </w:r>
    </w:p>
    <w:p>
      <w:pPr>
        <w:pStyle w:val="Normal"/>
        <w:rPr>
          <w:b w:val="false"/>
          <w:bCs w:val="false"/>
        </w:rPr>
      </w:pPr>
      <w:r>
        <w:rPr>
          <w:b w:val="false"/>
          <w:bCs w:val="false"/>
        </w:rPr>
        <w:t xml:space="preserve">                        </w:t>
      </w:r>
      <w:r>
        <w:rPr>
          <w:b w:val="false"/>
          <w:bCs w:val="false"/>
        </w:rPr>
        <w:t>"", // Cidade não existe no banco</w:t>
      </w:r>
    </w:p>
    <w:p>
      <w:pPr>
        <w:pStyle w:val="Normal"/>
        <w:rPr>
          <w:b w:val="false"/>
          <w:bCs w:val="false"/>
        </w:rPr>
      </w:pPr>
      <w:r>
        <w:rPr>
          <w:b w:val="false"/>
          <w:bCs w:val="false"/>
        </w:rPr>
        <w:t xml:space="preserve">                        </w:t>
      </w:r>
      <w:r>
        <w:rPr>
          <w:b w:val="false"/>
          <w:bCs w:val="false"/>
        </w:rPr>
        <w:t>"", // Estado não existe no banco</w:t>
      </w:r>
    </w:p>
    <w:p>
      <w:pPr>
        <w:pStyle w:val="Normal"/>
        <w:rPr>
          <w:b w:val="false"/>
          <w:bCs w:val="false"/>
        </w:rPr>
      </w:pPr>
      <w:r>
        <w:rPr>
          <w:b w:val="false"/>
          <w:bCs w:val="false"/>
        </w:rPr>
        <w:t xml:space="preserve">                        </w:t>
      </w:r>
      <w:r>
        <w:rPr>
          <w:b w:val="false"/>
          <w:bCs w:val="false"/>
        </w:rPr>
        <w:t>resultSet.getString("telefone"),</w:t>
      </w:r>
    </w:p>
    <w:p>
      <w:pPr>
        <w:pStyle w:val="Normal"/>
        <w:rPr>
          <w:b w:val="false"/>
          <w:bCs w:val="false"/>
        </w:rPr>
      </w:pPr>
      <w:r>
        <w:rPr>
          <w:b w:val="false"/>
          <w:bCs w:val="false"/>
        </w:rPr>
        <w:t xml:space="preserve">                        </w:t>
      </w:r>
      <w:r>
        <w:rPr>
          <w:b w:val="false"/>
          <w:bCs w:val="false"/>
        </w:rPr>
        <w:t>resultSet.getString("email"),</w:t>
      </w:r>
    </w:p>
    <w:p>
      <w:pPr>
        <w:pStyle w:val="Normal"/>
        <w:rPr>
          <w:b w:val="false"/>
          <w:bCs w:val="false"/>
        </w:rPr>
      </w:pPr>
      <w:r>
        <w:rPr>
          <w:b w:val="false"/>
          <w:bCs w:val="false"/>
        </w:rPr>
        <w:t xml:space="preserve">                        </w:t>
      </w:r>
      <w:r>
        <w:rPr>
          <w:b w:val="false"/>
          <w:bCs w:val="false"/>
        </w:rPr>
        <w:t>resultSet.getString("cnpj")</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pessoasJuridicas.add(pessoaJuridica);</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buscar pessoas jurídicas!");</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ConectorBD.close(resultSet);</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return pessoasJuridicas;</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incluir uma pessoa jurídica</w:t>
      </w:r>
    </w:p>
    <w:p>
      <w:pPr>
        <w:pStyle w:val="Normal"/>
        <w:rPr>
          <w:b w:val="false"/>
          <w:bCs w:val="false"/>
        </w:rPr>
      </w:pPr>
      <w:r>
        <w:rPr>
          <w:b w:val="false"/>
          <w:bCs w:val="false"/>
        </w:rPr>
        <w:t xml:space="preserve">    </w:t>
      </w:r>
      <w:r>
        <w:rPr>
          <w:b w:val="false"/>
          <w:bCs w:val="false"/>
        </w:rPr>
        <w:t>public void incluir(PessoaJuridica pessoaJuridica)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Obter o próximo ID da sequência</w:t>
      </w:r>
    </w:p>
    <w:p>
      <w:pPr>
        <w:pStyle w:val="Normal"/>
        <w:rPr>
          <w:b w:val="false"/>
          <w:bCs w:val="false"/>
        </w:rPr>
      </w:pPr>
      <w:r>
        <w:rPr>
          <w:b w:val="false"/>
          <w:bCs w:val="false"/>
        </w:rPr>
        <w:t xml:space="preserve">            </w:t>
      </w:r>
      <w:r>
        <w:rPr>
          <w:b w:val="false"/>
          <w:bCs w:val="false"/>
        </w:rPr>
        <w:t>int id = SequenceManager.getValue("seq_pessoa_id");</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Inserir na tabela Pessoa</w:t>
      </w:r>
    </w:p>
    <w:p>
      <w:pPr>
        <w:pStyle w:val="Normal"/>
        <w:rPr>
          <w:b w:val="false"/>
          <w:bCs w:val="false"/>
        </w:rPr>
      </w:pPr>
      <w:r>
        <w:rPr>
          <w:b w:val="false"/>
          <w:bCs w:val="false"/>
        </w:rPr>
        <w:t xml:space="preserve">            </w:t>
      </w:r>
      <w:r>
        <w:rPr>
          <w:b w:val="false"/>
          <w:bCs w:val="false"/>
        </w:rPr>
        <w:t>String sqlPessoa = "INSERT INTO pessoa (id_pessoa, nome, endereco, telefone, email) VALUES (?, ?, ?,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preparedStatement.setString(2, pessoaJuridica.getNome());</w:t>
      </w:r>
    </w:p>
    <w:p>
      <w:pPr>
        <w:pStyle w:val="Normal"/>
        <w:rPr>
          <w:b w:val="false"/>
          <w:bCs w:val="false"/>
        </w:rPr>
      </w:pPr>
      <w:r>
        <w:rPr>
          <w:b w:val="false"/>
          <w:bCs w:val="false"/>
        </w:rPr>
        <w:t xml:space="preserve">            </w:t>
      </w:r>
      <w:r>
        <w:rPr>
          <w:b w:val="false"/>
          <w:bCs w:val="false"/>
        </w:rPr>
        <w:t>preparedStatement.setString(3, pessoaJuridica.getLogradouro()); // Logradouro mapeado para 'endereco'</w:t>
      </w:r>
    </w:p>
    <w:p>
      <w:pPr>
        <w:pStyle w:val="Normal"/>
        <w:rPr>
          <w:b w:val="false"/>
          <w:bCs w:val="false"/>
        </w:rPr>
      </w:pPr>
      <w:r>
        <w:rPr>
          <w:b w:val="false"/>
          <w:bCs w:val="false"/>
        </w:rPr>
        <w:t xml:space="preserve">            </w:t>
      </w:r>
      <w:r>
        <w:rPr>
          <w:b w:val="false"/>
          <w:bCs w:val="false"/>
        </w:rPr>
        <w:t>preparedStatement.setString(4, pessoaJuridica.getTelefone());</w:t>
      </w:r>
    </w:p>
    <w:p>
      <w:pPr>
        <w:pStyle w:val="Normal"/>
        <w:rPr>
          <w:b w:val="false"/>
          <w:bCs w:val="false"/>
        </w:rPr>
      </w:pPr>
      <w:r>
        <w:rPr>
          <w:b w:val="false"/>
          <w:bCs w:val="false"/>
        </w:rPr>
        <w:t xml:space="preserve">            </w:t>
      </w:r>
      <w:r>
        <w:rPr>
          <w:b w:val="false"/>
          <w:bCs w:val="false"/>
        </w:rPr>
        <w:t>preparedStatement.setString(5, pessoaJuridica.getEmail());</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Inserir na tabela PessoaJuridica</w:t>
      </w:r>
    </w:p>
    <w:p>
      <w:pPr>
        <w:pStyle w:val="Normal"/>
        <w:rPr>
          <w:b w:val="false"/>
          <w:bCs w:val="false"/>
        </w:rPr>
      </w:pPr>
      <w:r>
        <w:rPr>
          <w:b w:val="false"/>
          <w:bCs w:val="false"/>
        </w:rPr>
        <w:t xml:space="preserve">            </w:t>
      </w:r>
      <w:r>
        <w:rPr>
          <w:b w:val="false"/>
          <w:bCs w:val="false"/>
        </w:rPr>
        <w:t>String sqlPessoaJuridica = "INSERT INTO pessoa_juridica (id_pessoa, cnpj) VALUES (?, ?)";</w:t>
      </w:r>
    </w:p>
    <w:p>
      <w:pPr>
        <w:pStyle w:val="Normal"/>
        <w:rPr>
          <w:b w:val="false"/>
          <w:bCs w:val="false"/>
        </w:rPr>
      </w:pPr>
      <w:r>
        <w:rPr>
          <w:b w:val="false"/>
          <w:bCs w:val="false"/>
        </w:rPr>
        <w:t xml:space="preserve">            </w:t>
      </w:r>
      <w:r>
        <w:rPr>
          <w:b w:val="false"/>
          <w:bCs w:val="false"/>
        </w:rPr>
        <w:t>preparedStatement = ConectorBD.getPrepared(connection, sqlPessoaJuridica);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preparedStatement.setString(2, pessoaJuridica.getCnpj());</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incluir pessoa jurídica!");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alterar uma pessoa jurídica</w:t>
      </w:r>
    </w:p>
    <w:p>
      <w:pPr>
        <w:pStyle w:val="Normal"/>
        <w:rPr>
          <w:b w:val="false"/>
          <w:bCs w:val="false"/>
        </w:rPr>
      </w:pPr>
      <w:r>
        <w:rPr>
          <w:b w:val="false"/>
          <w:bCs w:val="false"/>
        </w:rPr>
        <w:t xml:space="preserve">    </w:t>
      </w:r>
      <w:r>
        <w:rPr>
          <w:b w:val="false"/>
          <w:bCs w:val="false"/>
        </w:rPr>
        <w:t>public void alterar(PessoaJuridica pessoaJuridica)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Atualizar na tabela Pessoa</w:t>
      </w:r>
    </w:p>
    <w:p>
      <w:pPr>
        <w:pStyle w:val="Normal"/>
        <w:rPr>
          <w:b w:val="false"/>
          <w:bCs w:val="false"/>
        </w:rPr>
      </w:pPr>
      <w:r>
        <w:rPr>
          <w:b w:val="false"/>
          <w:bCs w:val="false"/>
        </w:rPr>
        <w:t xml:space="preserve">            </w:t>
      </w:r>
      <w:r>
        <w:rPr>
          <w:b w:val="false"/>
          <w:bCs w:val="false"/>
        </w:rPr>
        <w:t>String sqlPessoa = "UPDATE pessoa SET nome = ?, endereco = ?, telefone = ?, email = ? WHERE id_pessoa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preparedStatement.setString(1, pessoaJuridica.getNome());</w:t>
      </w:r>
    </w:p>
    <w:p>
      <w:pPr>
        <w:pStyle w:val="Normal"/>
        <w:rPr>
          <w:b w:val="false"/>
          <w:bCs w:val="false"/>
        </w:rPr>
      </w:pPr>
      <w:r>
        <w:rPr>
          <w:b w:val="false"/>
          <w:bCs w:val="false"/>
        </w:rPr>
        <w:t xml:space="preserve">            </w:t>
      </w:r>
      <w:r>
        <w:rPr>
          <w:b w:val="false"/>
          <w:bCs w:val="false"/>
        </w:rPr>
        <w:t>preparedStatement.setString(2, pessoaJuridica.getLogradouro()); // Logradouro mapeado para 'endereco'</w:t>
      </w:r>
    </w:p>
    <w:p>
      <w:pPr>
        <w:pStyle w:val="Normal"/>
        <w:rPr>
          <w:b w:val="false"/>
          <w:bCs w:val="false"/>
        </w:rPr>
      </w:pPr>
      <w:r>
        <w:rPr>
          <w:b w:val="false"/>
          <w:bCs w:val="false"/>
        </w:rPr>
        <w:t xml:space="preserve">            </w:t>
      </w:r>
      <w:r>
        <w:rPr>
          <w:b w:val="false"/>
          <w:bCs w:val="false"/>
        </w:rPr>
        <w:t>preparedStatement.setString(3, pessoaJuridica.getTelefone());</w:t>
      </w:r>
    </w:p>
    <w:p>
      <w:pPr>
        <w:pStyle w:val="Normal"/>
        <w:rPr>
          <w:b w:val="false"/>
          <w:bCs w:val="false"/>
        </w:rPr>
      </w:pPr>
      <w:r>
        <w:rPr>
          <w:b w:val="false"/>
          <w:bCs w:val="false"/>
        </w:rPr>
        <w:t xml:space="preserve">            </w:t>
      </w:r>
      <w:r>
        <w:rPr>
          <w:b w:val="false"/>
          <w:bCs w:val="false"/>
        </w:rPr>
        <w:t>preparedStatement.setString(4, pessoaJuridica.getEmail());</w:t>
      </w:r>
    </w:p>
    <w:p>
      <w:pPr>
        <w:pStyle w:val="Normal"/>
        <w:rPr>
          <w:b w:val="false"/>
          <w:bCs w:val="false"/>
        </w:rPr>
      </w:pPr>
      <w:r>
        <w:rPr>
          <w:b w:val="false"/>
          <w:bCs w:val="false"/>
        </w:rPr>
        <w:t xml:space="preserve">            </w:t>
      </w:r>
      <w:r>
        <w:rPr>
          <w:b w:val="false"/>
          <w:bCs w:val="false"/>
        </w:rPr>
        <w:t>preparedStatement.setInt(5, pessoaJuridica.getId());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Atualizar na tabela PessoaJuridica</w:t>
      </w:r>
    </w:p>
    <w:p>
      <w:pPr>
        <w:pStyle w:val="Normal"/>
        <w:rPr>
          <w:b w:val="false"/>
          <w:bCs w:val="false"/>
        </w:rPr>
      </w:pPr>
      <w:r>
        <w:rPr>
          <w:b w:val="false"/>
          <w:bCs w:val="false"/>
        </w:rPr>
        <w:t xml:space="preserve">            </w:t>
      </w:r>
      <w:r>
        <w:rPr>
          <w:b w:val="false"/>
          <w:bCs w:val="false"/>
        </w:rPr>
        <w:t>String sqlPessoaJuridica = "UPDATE pessoa_juridica SET cnpj = ? WHERE id_pessoa = ?";</w:t>
      </w:r>
    </w:p>
    <w:p>
      <w:pPr>
        <w:pStyle w:val="Normal"/>
        <w:rPr>
          <w:b w:val="false"/>
          <w:bCs w:val="false"/>
        </w:rPr>
      </w:pPr>
      <w:r>
        <w:rPr>
          <w:b w:val="false"/>
          <w:bCs w:val="false"/>
        </w:rPr>
        <w:t xml:space="preserve">            </w:t>
      </w:r>
      <w:r>
        <w:rPr>
          <w:b w:val="false"/>
          <w:bCs w:val="false"/>
        </w:rPr>
        <w:t>preparedStatement = ConectorBD.getPrepared(connection, sqlPessoaJuridica);</w:t>
      </w:r>
    </w:p>
    <w:p>
      <w:pPr>
        <w:pStyle w:val="Normal"/>
        <w:rPr>
          <w:b w:val="false"/>
          <w:bCs w:val="false"/>
        </w:rPr>
      </w:pPr>
      <w:r>
        <w:rPr>
          <w:b w:val="false"/>
          <w:bCs w:val="false"/>
        </w:rPr>
        <w:t xml:space="preserve">            </w:t>
      </w:r>
      <w:r>
        <w:rPr>
          <w:b w:val="false"/>
          <w:bCs w:val="false"/>
        </w:rPr>
        <w:t>preparedStatement.setString(1, pessoaJuridica.getCnpj());</w:t>
      </w:r>
    </w:p>
    <w:p>
      <w:pPr>
        <w:pStyle w:val="Normal"/>
        <w:rPr>
          <w:b w:val="false"/>
          <w:bCs w:val="false"/>
        </w:rPr>
      </w:pPr>
      <w:r>
        <w:rPr>
          <w:b w:val="false"/>
          <w:bCs w:val="false"/>
        </w:rPr>
        <w:t xml:space="preserve">            </w:t>
      </w:r>
      <w:r>
        <w:rPr>
          <w:b w:val="false"/>
          <w:bCs w:val="false"/>
        </w:rPr>
        <w:t>preparedStatement.setInt(2, pessoaJuridica.getId());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alterar pessoa jurídica!");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excluir uma pessoa jurídica</w:t>
      </w:r>
    </w:p>
    <w:p>
      <w:pPr>
        <w:pStyle w:val="Normal"/>
        <w:rPr>
          <w:b w:val="false"/>
          <w:bCs w:val="false"/>
        </w:rPr>
      </w:pPr>
      <w:r>
        <w:rPr>
          <w:b w:val="false"/>
          <w:bCs w:val="false"/>
        </w:rPr>
        <w:t xml:space="preserve">    </w:t>
      </w:r>
      <w:r>
        <w:rPr>
          <w:b w:val="false"/>
          <w:bCs w:val="false"/>
        </w:rPr>
        <w:t>public void excluir(int id)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Excluir da tabela PessoaJuridica</w:t>
      </w:r>
    </w:p>
    <w:p>
      <w:pPr>
        <w:pStyle w:val="Normal"/>
        <w:rPr>
          <w:b w:val="false"/>
          <w:bCs w:val="false"/>
        </w:rPr>
      </w:pPr>
      <w:r>
        <w:rPr>
          <w:b w:val="false"/>
          <w:bCs w:val="false"/>
        </w:rPr>
        <w:t xml:space="preserve">            </w:t>
      </w:r>
      <w:r>
        <w:rPr>
          <w:b w:val="false"/>
          <w:bCs w:val="false"/>
        </w:rPr>
        <w:t>String sqlPessoaJuridica = "DELETE FROM pessoa_juridica WHERE id_pessoa = ?";</w:t>
      </w:r>
    </w:p>
    <w:p>
      <w:pPr>
        <w:pStyle w:val="Normal"/>
        <w:rPr>
          <w:b w:val="false"/>
          <w:bCs w:val="false"/>
        </w:rPr>
      </w:pPr>
      <w:r>
        <w:rPr>
          <w:b w:val="false"/>
          <w:bCs w:val="false"/>
        </w:rPr>
        <w:t xml:space="preserve">            </w:t>
      </w:r>
      <w:r>
        <w:rPr>
          <w:b w:val="false"/>
          <w:bCs w:val="false"/>
        </w:rPr>
        <w:t>preparedStatement = ConectorBD.getPrepared(connection, sqlPessoaJuridica);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Excluir da tabela Pessoa</w:t>
      </w:r>
    </w:p>
    <w:p>
      <w:pPr>
        <w:pStyle w:val="Normal"/>
        <w:rPr>
          <w:b w:val="false"/>
          <w:bCs w:val="false"/>
        </w:rPr>
      </w:pPr>
      <w:r>
        <w:rPr>
          <w:b w:val="false"/>
          <w:bCs w:val="false"/>
        </w:rPr>
        <w:t xml:space="preserve">            </w:t>
      </w:r>
      <w:r>
        <w:rPr>
          <w:b w:val="false"/>
          <w:bCs w:val="false"/>
        </w:rPr>
        <w:t>String sqlPessoa = "DELETE FROM pessoa WHERE id_pessoa = ?";</w:t>
      </w:r>
    </w:p>
    <w:p>
      <w:pPr>
        <w:pStyle w:val="Normal"/>
        <w:rPr>
          <w:b w:val="false"/>
          <w:bCs w:val="false"/>
        </w:rPr>
      </w:pPr>
      <w:r>
        <w:rPr>
          <w:b w:val="false"/>
          <w:bCs w:val="false"/>
        </w:rPr>
        <w:t xml:space="preserve">            </w:t>
      </w:r>
      <w:r>
        <w:rPr>
          <w:b w:val="false"/>
          <w:bCs w:val="false"/>
        </w:rPr>
        <w:t>preparedStatement = ConectorBD.getPrepared(connection, sqlPessoa);</w:t>
      </w:r>
    </w:p>
    <w:p>
      <w:pPr>
        <w:pStyle w:val="Normal"/>
        <w:rPr>
          <w:b w:val="false"/>
          <w:bCs w:val="false"/>
        </w:rPr>
      </w:pPr>
      <w:r>
        <w:rPr>
          <w:b w:val="false"/>
          <w:bCs w:val="false"/>
        </w:rPr>
        <w:t xml:space="preserve">            </w:t>
      </w:r>
      <w:r>
        <w:rPr>
          <w:b w:val="false"/>
          <w:bCs w:val="false"/>
        </w:rPr>
        <w:t>preparedStatement.setInt(1, id);</w:t>
      </w:r>
    </w:p>
    <w:p>
      <w:pPr>
        <w:pStyle w:val="Normal"/>
        <w:rPr>
          <w:b w:val="false"/>
          <w:bCs w:val="false"/>
        </w:rPr>
      </w:pPr>
      <w:r>
        <w:rPr>
          <w:b w:val="false"/>
          <w:bCs w:val="false"/>
        </w:rPr>
        <w:t xml:space="preserve">            </w:t>
      </w:r>
      <w:r>
        <w:rPr>
          <w:b w:val="false"/>
          <w:bCs w:val="false"/>
        </w:rPr>
        <w:t>preparedStatement.executeUpdate();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excluir pessoa jurídica!");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ab/>
        <w:t>public boolean cnpjExiste(String cnpj) {</w:t>
      </w:r>
    </w:p>
    <w:p>
      <w:pPr>
        <w:pStyle w:val="Normal"/>
        <w:rPr>
          <w:b w:val="false"/>
          <w:bCs w:val="false"/>
        </w:rPr>
      </w:pPr>
      <w:r>
        <w:rPr>
          <w:b w:val="false"/>
          <w:bCs w:val="false"/>
        </w:rPr>
        <w:tab/>
        <w:tab/>
        <w:t>// TODO Auto-generated method stub</w:t>
      </w:r>
    </w:p>
    <w:p>
      <w:pPr>
        <w:pStyle w:val="Normal"/>
        <w:rPr>
          <w:b w:val="false"/>
          <w:bCs w:val="false"/>
        </w:rPr>
      </w:pPr>
      <w:r>
        <w:rPr>
          <w:b w:val="false"/>
          <w:bCs w:val="false"/>
        </w:rPr>
        <w:tab/>
        <w:tab/>
        <w:t>return false;</w:t>
      </w:r>
    </w:p>
    <w:p>
      <w:pPr>
        <w:pStyle w:val="Normal"/>
        <w:rPr>
          <w:b w:val="false"/>
          <w:bCs w:val="false"/>
        </w:rPr>
      </w:pPr>
      <w:r>
        <w:rPr>
          <w:b w:val="false"/>
          <w:bCs w:val="false"/>
        </w:rPr>
        <w:tab/>
        <w:t>}</w:t>
      </w:r>
    </w:p>
    <w:p>
      <w:pPr>
        <w:pStyle w:val="Normal"/>
        <w:rPr>
          <w:b w:val="false"/>
          <w:bCs w:val="false"/>
        </w:rPr>
      </w:pPr>
      <w:r>
        <w:rPr>
          <w:b w:val="false"/>
          <w:bCs w:val="false"/>
        </w:rPr>
        <w:t>}</w:t>
      </w:r>
    </w:p>
    <w:p>
      <w:pPr>
        <w:pStyle w:val="Normal"/>
        <w:rPr>
          <w:b/>
          <w:bCs/>
        </w:rPr>
      </w:pPr>
      <w:r>
        <w:rPr>
          <w:b/>
          <w:bCs/>
        </w:rPr>
      </w:r>
    </w:p>
    <w:p>
      <w:pPr>
        <w:pStyle w:val="Normal"/>
        <w:rPr>
          <w:b/>
          <w:bCs/>
        </w:rPr>
      </w:pPr>
      <w:r>
        <w:rPr>
          <w:b/>
          <w:bCs/>
        </w:rPr>
        <w:t>ConectorBD</w:t>
      </w:r>
      <w:r>
        <w:rPr>
          <w:b/>
          <w:bCs/>
        </w:rPr>
        <w:t>.java</w:t>
      </w:r>
    </w:p>
    <w:p>
      <w:pPr>
        <w:pStyle w:val="Normal"/>
        <w:rPr>
          <w:b w:val="false"/>
          <w:bCs w:val="false"/>
        </w:rPr>
      </w:pPr>
      <w:r>
        <w:rPr>
          <w:b w:val="false"/>
          <w:bCs w:val="false"/>
        </w:rPr>
      </w:r>
    </w:p>
    <w:p>
      <w:pPr>
        <w:pStyle w:val="Normal"/>
        <w:rPr>
          <w:b w:val="false"/>
          <w:bCs w:val="false"/>
        </w:rPr>
      </w:pPr>
      <w:r>
        <w:rPr>
          <w:b w:val="false"/>
          <w:bCs w:val="false"/>
        </w:rPr>
        <w:t>package cadastrobd.model.util;</w:t>
      </w:r>
    </w:p>
    <w:p>
      <w:pPr>
        <w:pStyle w:val="Normal"/>
        <w:rPr>
          <w:b w:val="false"/>
          <w:bCs w:val="false"/>
        </w:rPr>
      </w:pPr>
      <w:r>
        <w:rPr>
          <w:b w:val="false"/>
          <w:bCs w:val="false"/>
        </w:rPr>
      </w:r>
    </w:p>
    <w:p>
      <w:pPr>
        <w:pStyle w:val="Normal"/>
        <w:rPr>
          <w:b w:val="false"/>
          <w:bCs w:val="false"/>
        </w:rPr>
      </w:pPr>
      <w:r>
        <w:rPr>
          <w:b w:val="false"/>
          <w:bCs w:val="false"/>
        </w:rPr>
        <w:t>import java.sql.Connection;</w:t>
      </w:r>
    </w:p>
    <w:p>
      <w:pPr>
        <w:pStyle w:val="Normal"/>
        <w:rPr>
          <w:b w:val="false"/>
          <w:bCs w:val="false"/>
        </w:rPr>
      </w:pPr>
      <w:r>
        <w:rPr>
          <w:b w:val="false"/>
          <w:bCs w:val="false"/>
        </w:rPr>
        <w:t>import java.sql.DriverManager;</w:t>
      </w:r>
    </w:p>
    <w:p>
      <w:pPr>
        <w:pStyle w:val="Normal"/>
        <w:rPr>
          <w:b w:val="false"/>
          <w:bCs w:val="false"/>
        </w:rPr>
      </w:pPr>
      <w:r>
        <w:rPr>
          <w:b w:val="false"/>
          <w:bCs w:val="false"/>
        </w:rPr>
        <w:t>import java.sql.PreparedStatement;</w:t>
      </w:r>
    </w:p>
    <w:p>
      <w:pPr>
        <w:pStyle w:val="Normal"/>
        <w:rPr>
          <w:b w:val="false"/>
          <w:bCs w:val="false"/>
        </w:rPr>
      </w:pPr>
      <w:r>
        <w:rPr>
          <w:b w:val="false"/>
          <w:bCs w:val="false"/>
        </w:rPr>
        <w:t>import java.sql.ResultSet;</w:t>
      </w:r>
    </w:p>
    <w:p>
      <w:pPr>
        <w:pStyle w:val="Normal"/>
        <w:rPr>
          <w:b w:val="false"/>
          <w:bCs w:val="false"/>
        </w:rPr>
      </w:pPr>
      <w:r>
        <w:rPr>
          <w:b w:val="false"/>
          <w:bCs w:val="false"/>
        </w:rPr>
        <w:t>import java.sql.SQLException;</w:t>
      </w:r>
    </w:p>
    <w:p>
      <w:pPr>
        <w:pStyle w:val="Normal"/>
        <w:rPr>
          <w:b w:val="false"/>
          <w:bCs w:val="false"/>
        </w:rPr>
      </w:pPr>
      <w:r>
        <w:rPr>
          <w:b w:val="false"/>
          <w:bCs w:val="false"/>
        </w:rPr>
        <w:t>import java.sql.Statement;</w:t>
      </w:r>
    </w:p>
    <w:p>
      <w:pPr>
        <w:pStyle w:val="Normal"/>
        <w:rPr>
          <w:b w:val="false"/>
          <w:bCs w:val="false"/>
        </w:rPr>
      </w:pPr>
      <w:r>
        <w:rPr>
          <w:b w:val="false"/>
          <w:bCs w:val="false"/>
        </w:rPr>
      </w:r>
    </w:p>
    <w:p>
      <w:pPr>
        <w:pStyle w:val="Normal"/>
        <w:rPr>
          <w:b w:val="false"/>
          <w:bCs w:val="false"/>
        </w:rPr>
      </w:pPr>
      <w:r>
        <w:rPr>
          <w:b w:val="false"/>
          <w:bCs w:val="false"/>
        </w:rPr>
        <w:t>public class ConectorBD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uma conexão com o banco de dados</w:t>
      </w:r>
    </w:p>
    <w:p>
      <w:pPr>
        <w:pStyle w:val="Normal"/>
        <w:rPr>
          <w:b w:val="false"/>
          <w:bCs w:val="false"/>
        </w:rPr>
      </w:pPr>
      <w:r>
        <w:rPr>
          <w:b w:val="false"/>
          <w:bCs w:val="false"/>
        </w:rPr>
        <w:t xml:space="preserve">    </w:t>
      </w:r>
      <w:r>
        <w:rPr>
          <w:b w:val="false"/>
          <w:bCs w:val="false"/>
        </w:rPr>
        <w:t>public static Connection getConnection() {</w:t>
      </w:r>
    </w:p>
    <w:p>
      <w:pPr>
        <w:pStyle w:val="Normal"/>
        <w:rPr>
          <w:b w:val="false"/>
          <w:bCs w:val="false"/>
        </w:rPr>
      </w:pPr>
      <w:r>
        <w:rPr>
          <w:b w:val="false"/>
          <w:bCs w:val="false"/>
        </w:rPr>
        <w:t xml:space="preserve">        </w:t>
      </w:r>
      <w:r>
        <w:rPr>
          <w:b w:val="false"/>
          <w:bCs w:val="false"/>
        </w:rPr>
        <w:t xml:space="preserve">String url = "jdbc:postgresql://localhost:5432/loja"; </w:t>
      </w:r>
    </w:p>
    <w:p>
      <w:pPr>
        <w:pStyle w:val="Normal"/>
        <w:rPr>
          <w:b w:val="false"/>
          <w:bCs w:val="false"/>
        </w:rPr>
      </w:pPr>
      <w:r>
        <w:rPr>
          <w:b w:val="false"/>
          <w:bCs w:val="false"/>
        </w:rPr>
        <w:t xml:space="preserve">        </w:t>
      </w:r>
      <w:r>
        <w:rPr>
          <w:b w:val="false"/>
          <w:bCs w:val="false"/>
        </w:rPr>
        <w:t xml:space="preserve">String user = "loja"; </w:t>
      </w:r>
    </w:p>
    <w:p>
      <w:pPr>
        <w:pStyle w:val="Normal"/>
        <w:rPr>
          <w:b w:val="false"/>
          <w:bCs w:val="false"/>
        </w:rPr>
      </w:pPr>
      <w:r>
        <w:rPr>
          <w:b w:val="false"/>
          <w:bCs w:val="false"/>
        </w:rPr>
        <w:t xml:space="preserve">        </w:t>
      </w:r>
      <w:r>
        <w:rPr>
          <w:b w:val="false"/>
          <w:bCs w:val="false"/>
        </w:rPr>
        <w:t xml:space="preserve">String password = "loja";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return DriverManager.getConnection(url, user, password);</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conectar ao banco de dados!");</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return null;</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obter um PreparedStatement a partir de uma consulta SQL</w:t>
      </w:r>
    </w:p>
    <w:p>
      <w:pPr>
        <w:pStyle w:val="Normal"/>
        <w:rPr>
          <w:b w:val="false"/>
          <w:bCs w:val="false"/>
        </w:rPr>
      </w:pPr>
      <w:r>
        <w:rPr>
          <w:b w:val="false"/>
          <w:bCs w:val="false"/>
        </w:rPr>
        <w:t xml:space="preserve">    </w:t>
      </w:r>
      <w:r>
        <w:rPr>
          <w:b w:val="false"/>
          <w:bCs w:val="false"/>
        </w:rPr>
        <w:t>public static PreparedStatement getPrepared(Connection connection, String sql) {</w:t>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return connection.prepareStatement(sql);</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preparar a instrução SQL!");</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return null;</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 para executar uma consulta SELECT e retornar o ResultSet</w:t>
      </w:r>
    </w:p>
    <w:p>
      <w:pPr>
        <w:pStyle w:val="Normal"/>
        <w:rPr>
          <w:b w:val="false"/>
          <w:bCs w:val="false"/>
        </w:rPr>
      </w:pPr>
      <w:r>
        <w:rPr>
          <w:b w:val="false"/>
          <w:bCs w:val="false"/>
        </w:rPr>
        <w:t xml:space="preserve">    </w:t>
      </w:r>
      <w:r>
        <w:rPr>
          <w:b w:val="false"/>
          <w:bCs w:val="false"/>
        </w:rPr>
        <w:t>public static ResultSet getSelect(PreparedStatement preparedStatement) {</w:t>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return preparedStatement.executeQuery();</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executar a consulta!");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return null;</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Métodos sobrecarregados para fechar recursos</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Fechar ResultSet</w:t>
      </w:r>
    </w:p>
    <w:p>
      <w:pPr>
        <w:pStyle w:val="Normal"/>
        <w:rPr>
          <w:b w:val="false"/>
          <w:bCs w:val="false"/>
        </w:rPr>
      </w:pPr>
      <w:r>
        <w:rPr>
          <w:b w:val="false"/>
          <w:bCs w:val="false"/>
        </w:rPr>
        <w:t xml:space="preserve">    </w:t>
      </w:r>
      <w:r>
        <w:rPr>
          <w:b w:val="false"/>
          <w:bCs w:val="false"/>
        </w:rPr>
        <w:t>public static void close(ResultSet resultSet) {</w:t>
      </w:r>
    </w:p>
    <w:p>
      <w:pPr>
        <w:pStyle w:val="Normal"/>
        <w:rPr>
          <w:b w:val="false"/>
          <w:bCs w:val="false"/>
        </w:rPr>
      </w:pPr>
      <w:r>
        <w:rPr>
          <w:b w:val="false"/>
          <w:bCs w:val="false"/>
        </w:rPr>
        <w:t xml:space="preserve">        </w:t>
      </w:r>
      <w:r>
        <w:rPr>
          <w:b w:val="false"/>
          <w:bCs w:val="false"/>
        </w:rPr>
        <w:t>if (resultSet != null) {</w:t>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resultSet.close();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fechar ResultSet!");</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Fechar Statement ou PreparedStatement</w:t>
      </w:r>
    </w:p>
    <w:p>
      <w:pPr>
        <w:pStyle w:val="Normal"/>
        <w:rPr>
          <w:b w:val="false"/>
          <w:bCs w:val="false"/>
        </w:rPr>
      </w:pPr>
      <w:r>
        <w:rPr>
          <w:b w:val="false"/>
          <w:bCs w:val="false"/>
        </w:rPr>
        <w:t xml:space="preserve">    </w:t>
      </w:r>
      <w:r>
        <w:rPr>
          <w:b w:val="false"/>
          <w:bCs w:val="false"/>
        </w:rPr>
        <w:t>public static void close(Statement statement) {</w:t>
      </w:r>
    </w:p>
    <w:p>
      <w:pPr>
        <w:pStyle w:val="Normal"/>
        <w:rPr>
          <w:b w:val="false"/>
          <w:bCs w:val="false"/>
        </w:rPr>
      </w:pPr>
      <w:r>
        <w:rPr>
          <w:b w:val="false"/>
          <w:bCs w:val="false"/>
        </w:rPr>
        <w:t xml:space="preserve">        </w:t>
      </w:r>
      <w:r>
        <w:rPr>
          <w:b w:val="false"/>
          <w:bCs w:val="false"/>
        </w:rPr>
        <w:t>if (statement != null) {</w:t>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statement.close();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fechar Statement!");</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 Fechar Connection</w:t>
      </w:r>
    </w:p>
    <w:p>
      <w:pPr>
        <w:pStyle w:val="Normal"/>
        <w:rPr>
          <w:b w:val="false"/>
          <w:bCs w:val="false"/>
        </w:rPr>
      </w:pPr>
      <w:r>
        <w:rPr>
          <w:b w:val="false"/>
          <w:bCs w:val="false"/>
        </w:rPr>
        <w:t xml:space="preserve">    </w:t>
      </w:r>
      <w:r>
        <w:rPr>
          <w:b w:val="false"/>
          <w:bCs w:val="false"/>
        </w:rPr>
        <w:t>public static void close(Connection connection) {</w:t>
      </w:r>
    </w:p>
    <w:p>
      <w:pPr>
        <w:pStyle w:val="Normal"/>
        <w:rPr>
          <w:b w:val="false"/>
          <w:bCs w:val="false"/>
        </w:rPr>
      </w:pPr>
      <w:r>
        <w:rPr>
          <w:b w:val="false"/>
          <w:bCs w:val="false"/>
        </w:rPr>
        <w:t xml:space="preserve">        </w:t>
      </w:r>
      <w:r>
        <w:rPr>
          <w:b w:val="false"/>
          <w:bCs w:val="false"/>
        </w:rPr>
        <w:t>if (connection != null) {</w:t>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connection.close();</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fechar Connection!");</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bCs/>
        </w:rPr>
      </w:pPr>
      <w:r>
        <w:rPr>
          <w:b/>
          <w:bCs/>
        </w:rPr>
        <w:t>SequenceManager.</w:t>
      </w:r>
      <w:r>
        <w:rPr>
          <w:b/>
          <w:bCs/>
        </w:rPr>
        <w:t>java</w:t>
      </w:r>
    </w:p>
    <w:p>
      <w:pPr>
        <w:pStyle w:val="Normal"/>
        <w:rPr>
          <w:b/>
          <w:bCs/>
        </w:rPr>
      </w:pPr>
      <w:r>
        <w:rPr>
          <w:b/>
          <w:bCs/>
        </w:rPr>
      </w:r>
    </w:p>
    <w:p>
      <w:pPr>
        <w:pStyle w:val="Normal"/>
        <w:rPr>
          <w:b w:val="false"/>
          <w:bCs w:val="false"/>
        </w:rPr>
      </w:pPr>
      <w:r>
        <w:rPr>
          <w:b w:val="false"/>
          <w:bCs w:val="false"/>
        </w:rPr>
        <w:t>package cadastrobd.model.util;</w:t>
      </w:r>
    </w:p>
    <w:p>
      <w:pPr>
        <w:pStyle w:val="Normal"/>
        <w:rPr>
          <w:b w:val="false"/>
          <w:bCs w:val="false"/>
        </w:rPr>
      </w:pPr>
      <w:r>
        <w:rPr>
          <w:b w:val="false"/>
          <w:bCs w:val="false"/>
        </w:rPr>
      </w:r>
    </w:p>
    <w:p>
      <w:pPr>
        <w:pStyle w:val="Normal"/>
        <w:rPr>
          <w:b w:val="false"/>
          <w:bCs w:val="false"/>
        </w:rPr>
      </w:pPr>
      <w:r>
        <w:rPr>
          <w:b w:val="false"/>
          <w:bCs w:val="false"/>
        </w:rPr>
        <w:t>import java.sql.Connection;</w:t>
      </w:r>
    </w:p>
    <w:p>
      <w:pPr>
        <w:pStyle w:val="Normal"/>
        <w:rPr>
          <w:b w:val="false"/>
          <w:bCs w:val="false"/>
        </w:rPr>
      </w:pPr>
      <w:r>
        <w:rPr>
          <w:b w:val="false"/>
          <w:bCs w:val="false"/>
        </w:rPr>
        <w:t>import java.sql.PreparedStatement;</w:t>
      </w:r>
    </w:p>
    <w:p>
      <w:pPr>
        <w:pStyle w:val="Normal"/>
        <w:rPr>
          <w:b w:val="false"/>
          <w:bCs w:val="false"/>
        </w:rPr>
      </w:pPr>
      <w:r>
        <w:rPr>
          <w:b w:val="false"/>
          <w:bCs w:val="false"/>
        </w:rPr>
        <w:t>import java.sql.ResultSet;</w:t>
      </w:r>
    </w:p>
    <w:p>
      <w:pPr>
        <w:pStyle w:val="Normal"/>
        <w:rPr>
          <w:b w:val="false"/>
          <w:bCs w:val="false"/>
        </w:rPr>
      </w:pPr>
      <w:r>
        <w:rPr>
          <w:b w:val="false"/>
          <w:bCs w:val="false"/>
        </w:rPr>
        <w:t>import java.sql.SQLException;</w:t>
      </w:r>
    </w:p>
    <w:p>
      <w:pPr>
        <w:pStyle w:val="Normal"/>
        <w:rPr>
          <w:b w:val="false"/>
          <w:bCs w:val="false"/>
        </w:rPr>
      </w:pPr>
      <w:r>
        <w:rPr>
          <w:b w:val="false"/>
          <w:bCs w:val="false"/>
        </w:rPr>
      </w:r>
    </w:p>
    <w:p>
      <w:pPr>
        <w:pStyle w:val="Normal"/>
        <w:rPr>
          <w:b w:val="false"/>
          <w:bCs w:val="false"/>
        </w:rPr>
      </w:pPr>
      <w:r>
        <w:rPr>
          <w:b w:val="false"/>
          <w:bCs w:val="false"/>
        </w:rPr>
        <w:t>public class SequenceManager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public static int getValue(String sequenceName) {</w:t>
      </w:r>
    </w:p>
    <w:p>
      <w:pPr>
        <w:pStyle w:val="Normal"/>
        <w:rPr>
          <w:b w:val="false"/>
          <w:bCs w:val="false"/>
        </w:rPr>
      </w:pPr>
      <w:r>
        <w:rPr>
          <w:b w:val="false"/>
          <w:bCs w:val="false"/>
        </w:rPr>
        <w:t xml:space="preserve">        </w:t>
      </w:r>
      <w:r>
        <w:rPr>
          <w:b w:val="false"/>
          <w:bCs w:val="false"/>
        </w:rPr>
        <w:t>Connection connection = null;</w:t>
      </w:r>
    </w:p>
    <w:p>
      <w:pPr>
        <w:pStyle w:val="Normal"/>
        <w:rPr>
          <w:b w:val="false"/>
          <w:bCs w:val="false"/>
        </w:rPr>
      </w:pPr>
      <w:r>
        <w:rPr>
          <w:b w:val="false"/>
          <w:bCs w:val="false"/>
        </w:rPr>
        <w:t xml:space="preserve">        </w:t>
      </w:r>
      <w:r>
        <w:rPr>
          <w:b w:val="false"/>
          <w:bCs w:val="false"/>
        </w:rPr>
        <w:t>PreparedStatement preparedStatement = null;</w:t>
      </w:r>
    </w:p>
    <w:p>
      <w:pPr>
        <w:pStyle w:val="Normal"/>
        <w:rPr>
          <w:b w:val="false"/>
          <w:bCs w:val="false"/>
        </w:rPr>
      </w:pPr>
      <w:r>
        <w:rPr>
          <w:b w:val="false"/>
          <w:bCs w:val="false"/>
        </w:rPr>
        <w:t xml:space="preserve">        </w:t>
      </w:r>
      <w:r>
        <w:rPr>
          <w:b w:val="false"/>
          <w:bCs w:val="false"/>
        </w:rPr>
        <w:t>ResultSet resultSet = null;</w:t>
      </w:r>
    </w:p>
    <w:p>
      <w:pPr>
        <w:pStyle w:val="Normal"/>
        <w:rPr>
          <w:b w:val="false"/>
          <w:bCs w:val="false"/>
        </w:rPr>
      </w:pPr>
      <w:r>
        <w:rPr>
          <w:b w:val="false"/>
          <w:bCs w:val="false"/>
        </w:rPr>
        <w:t xml:space="preserve">        </w:t>
      </w:r>
      <w:r>
        <w:rPr>
          <w:b w:val="false"/>
          <w:bCs w:val="false"/>
        </w:rPr>
        <w:t>int nextValue = -1;</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try {</w:t>
      </w:r>
    </w:p>
    <w:p>
      <w:pPr>
        <w:pStyle w:val="Normal"/>
        <w:rPr>
          <w:b w:val="false"/>
          <w:bCs w:val="false"/>
        </w:rPr>
      </w:pPr>
      <w:r>
        <w:rPr>
          <w:b w:val="false"/>
          <w:bCs w:val="false"/>
        </w:rPr>
        <w:t xml:space="preserve">            </w:t>
      </w:r>
      <w:r>
        <w:rPr>
          <w:b w:val="false"/>
          <w:bCs w:val="false"/>
        </w:rPr>
        <w:t>connection = ConectorBD.getConnection();</w:t>
      </w:r>
    </w:p>
    <w:p>
      <w:pPr>
        <w:pStyle w:val="Normal"/>
        <w:rPr>
          <w:b w:val="false"/>
          <w:bCs w:val="false"/>
        </w:rPr>
      </w:pPr>
      <w:r>
        <w:rPr>
          <w:b w:val="false"/>
          <w:bCs w:val="false"/>
        </w:rPr>
        <w:t xml:space="preserve">            </w:t>
      </w:r>
      <w:r>
        <w:rPr>
          <w:b w:val="false"/>
          <w:bCs w:val="false"/>
        </w:rPr>
        <w:t>String sql = "SELECT nextval('" + sequenceName + "')";</w:t>
      </w:r>
    </w:p>
    <w:p>
      <w:pPr>
        <w:pStyle w:val="Normal"/>
        <w:rPr>
          <w:b w:val="false"/>
          <w:bCs w:val="false"/>
        </w:rPr>
      </w:pPr>
      <w:r>
        <w:rPr>
          <w:b w:val="false"/>
          <w:bCs w:val="false"/>
        </w:rPr>
        <w:t xml:space="preserve">            </w:t>
      </w:r>
      <w:r>
        <w:rPr>
          <w:b w:val="false"/>
          <w:bCs w:val="false"/>
        </w:rPr>
        <w:t>preparedStatement = connection.prepareStatement(sql);</w:t>
      </w:r>
    </w:p>
    <w:p>
      <w:pPr>
        <w:pStyle w:val="Normal"/>
        <w:rPr>
          <w:b w:val="false"/>
          <w:bCs w:val="false"/>
        </w:rPr>
      </w:pPr>
      <w:r>
        <w:rPr>
          <w:b w:val="false"/>
          <w:bCs w:val="false"/>
        </w:rPr>
        <w:t xml:space="preserve">            </w:t>
      </w:r>
      <w:r>
        <w:rPr>
          <w:b w:val="false"/>
          <w:bCs w:val="false"/>
        </w:rPr>
        <w:t>resultSet = preparedStatement.executeQuery();</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if (resultSet != null &amp;&amp; resultSet.next()) {</w:t>
      </w:r>
    </w:p>
    <w:p>
      <w:pPr>
        <w:pStyle w:val="Normal"/>
        <w:rPr>
          <w:b w:val="false"/>
          <w:bCs w:val="false"/>
        </w:rPr>
      </w:pPr>
      <w:r>
        <w:rPr>
          <w:b w:val="false"/>
          <w:bCs w:val="false"/>
        </w:rPr>
        <w:t xml:space="preserve">                </w:t>
      </w:r>
      <w:r>
        <w:rPr>
          <w:b w:val="false"/>
          <w:bCs w:val="false"/>
        </w:rPr>
        <w:t>nextValue = resultSet.getInt(1);</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t xml:space="preserve">        </w:t>
      </w:r>
      <w:r>
        <w:rPr>
          <w:b w:val="false"/>
          <w:bCs w:val="false"/>
        </w:rPr>
        <w:t>} catch (SQLException e) {</w:t>
      </w:r>
    </w:p>
    <w:p>
      <w:pPr>
        <w:pStyle w:val="Normal"/>
        <w:rPr>
          <w:b w:val="false"/>
          <w:bCs w:val="false"/>
        </w:rPr>
      </w:pPr>
      <w:r>
        <w:rPr>
          <w:b w:val="false"/>
          <w:bCs w:val="false"/>
        </w:rPr>
        <w:t xml:space="preserve">            </w:t>
      </w:r>
      <w:r>
        <w:rPr>
          <w:b w:val="false"/>
          <w:bCs w:val="false"/>
        </w:rPr>
        <w:t>System.out.println("Erro ao obter o próximo valor da sequência!");</w:t>
      </w:r>
    </w:p>
    <w:p>
      <w:pPr>
        <w:pStyle w:val="Normal"/>
        <w:rPr>
          <w:b w:val="false"/>
          <w:bCs w:val="false"/>
        </w:rPr>
      </w:pPr>
      <w:r>
        <w:rPr>
          <w:b w:val="false"/>
          <w:bCs w:val="false"/>
        </w:rPr>
        <w:t xml:space="preserve">            </w:t>
      </w:r>
      <w:r>
        <w:rPr>
          <w:b w:val="false"/>
          <w:bCs w:val="false"/>
        </w:rPr>
        <w:t>e.printStackTrace();</w:t>
      </w:r>
    </w:p>
    <w:p>
      <w:pPr>
        <w:pStyle w:val="Normal"/>
        <w:rPr>
          <w:b w:val="false"/>
          <w:bCs w:val="false"/>
        </w:rPr>
      </w:pPr>
      <w:r>
        <w:rPr>
          <w:b w:val="false"/>
          <w:bCs w:val="false"/>
        </w:rPr>
        <w:t xml:space="preserve">        </w:t>
      </w:r>
      <w:r>
        <w:rPr>
          <w:b w:val="false"/>
          <w:bCs w:val="false"/>
        </w:rPr>
        <w:t>} finally {</w:t>
      </w:r>
    </w:p>
    <w:p>
      <w:pPr>
        <w:pStyle w:val="Normal"/>
        <w:rPr>
          <w:b w:val="false"/>
          <w:bCs w:val="false"/>
        </w:rPr>
      </w:pPr>
      <w:r>
        <w:rPr>
          <w:b w:val="false"/>
          <w:bCs w:val="false"/>
        </w:rPr>
        <w:t xml:space="preserve">            </w:t>
      </w:r>
      <w:r>
        <w:rPr>
          <w:b w:val="false"/>
          <w:bCs w:val="false"/>
        </w:rPr>
        <w:t>ConectorBD.close(resultSet);</w:t>
      </w:r>
    </w:p>
    <w:p>
      <w:pPr>
        <w:pStyle w:val="Normal"/>
        <w:rPr>
          <w:b w:val="false"/>
          <w:bCs w:val="false"/>
        </w:rPr>
      </w:pPr>
      <w:r>
        <w:rPr>
          <w:b w:val="false"/>
          <w:bCs w:val="false"/>
        </w:rPr>
        <w:t xml:space="preserve">            </w:t>
      </w:r>
      <w:r>
        <w:rPr>
          <w:b w:val="false"/>
          <w:bCs w:val="false"/>
        </w:rPr>
        <w:t>ConectorBD.close(preparedStatement);</w:t>
      </w:r>
    </w:p>
    <w:p>
      <w:pPr>
        <w:pStyle w:val="Normal"/>
        <w:rPr>
          <w:b w:val="false"/>
          <w:bCs w:val="false"/>
        </w:rPr>
      </w:pPr>
      <w:r>
        <w:rPr>
          <w:b w:val="false"/>
          <w:bCs w:val="false"/>
        </w:rPr>
        <w:t xml:space="preserve">            </w:t>
      </w:r>
      <w:r>
        <w:rPr>
          <w:b w:val="false"/>
          <w:bCs w:val="false"/>
        </w:rPr>
        <w:t>ConectorBD.close(connection);</w:t>
      </w:r>
    </w:p>
    <w:p>
      <w:pPr>
        <w:pStyle w:val="Normal"/>
        <w:rPr>
          <w:b w:val="false"/>
          <w:bCs w:val="false"/>
        </w:rPr>
      </w:pPr>
      <w:r>
        <w:rPr>
          <w:b w:val="false"/>
          <w:bCs w:val="false"/>
        </w:rPr>
        <w:t xml:space="preserve">        </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return nextValue;</w:t>
      </w:r>
    </w:p>
    <w:p>
      <w:pPr>
        <w:pStyle w:val="Normal"/>
        <w:rPr>
          <w:b w:val="false"/>
          <w:bCs w:val="false"/>
        </w:rPr>
      </w:pPr>
      <w:r>
        <w:rPr>
          <w:b w:val="false"/>
          <w:bCs w:val="false"/>
        </w:rPr>
        <w:t xml:space="preserve">    </w:t>
      </w:r>
      <w:r>
        <w:rPr>
          <w:b w:val="false"/>
          <w:bCs w:val="false"/>
        </w:rPr>
        <w:t>}</w:t>
      </w:r>
    </w:p>
    <w:p>
      <w:pPr>
        <w:pStyle w:val="Normal"/>
        <w:rPr/>
      </w:pPr>
      <w:r>
        <w:rPr>
          <w:b w:val="false"/>
          <w:bCs w:val="false"/>
        </w:rPr>
        <w:t>}</w:t>
      </w:r>
    </w:p>
    <w:p>
      <w:pPr>
        <w:pStyle w:val="Normal"/>
        <w:rPr/>
      </w:pPr>
      <w:r>
        <w:rPr/>
      </w:r>
    </w:p>
    <w:p>
      <w:pPr>
        <w:pStyle w:val="Normal"/>
        <w:rPr>
          <w:sz w:val="24"/>
          <w:szCs w:val="24"/>
        </w:rPr>
      </w:pPr>
      <w:r>
        <w:rPr>
          <w:b/>
          <w:bCs/>
          <w:sz w:val="24"/>
          <w:szCs w:val="24"/>
        </w:rPr>
        <w:t>Análise e Conclusão:</w:t>
      </w:r>
    </w:p>
    <w:p>
      <w:pPr>
        <w:pStyle w:val="Default"/>
        <w:rPr/>
      </w:pPr>
      <w:r>
        <w:rPr/>
      </w:r>
    </w:p>
    <w:p>
      <w:pPr>
        <w:pStyle w:val="Default"/>
        <w:jc w:val="left"/>
        <w:rPr>
          <w:rFonts w:ascii="Cambria" w:hAnsi="Cambria"/>
          <w:b/>
          <w:color w:val="000000"/>
          <w:sz w:val="22"/>
          <w:szCs w:val="22"/>
        </w:rPr>
      </w:pPr>
      <w:r>
        <w:rPr>
          <w:rFonts w:ascii="Cambria" w:hAnsi="Cambria"/>
          <w:b/>
          <w:color w:val="000000"/>
          <w:sz w:val="22"/>
          <w:szCs w:val="22"/>
        </w:rPr>
        <w:t>Qual a importância dos componentes de middleware, como o JDBC?</w:t>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t xml:space="preserve">O JDBC (Java Database Connectivity) é um componente middleware essencial que atua como intermediário entre aplicações Java e sistemas gerenciadores de banco de dados. Sua principal função é permitir a comunicação eficiente e independente entre a aplicação e diferentes bancos de dados, promovendo portabilidade, controle de conexões, execução de comandos SQL e gerenciamento de transações. Ao abstrair as especificidades dos bancos, o JDBC facilita o desenvolvimento de sistemas robustos e escaláveis, sendo amplamente utilizado em ambientes corporativos e acadêmicos. </w:t>
      </w:r>
    </w:p>
    <w:p>
      <w:pPr>
        <w:pStyle w:val="Default"/>
        <w:jc w:val="left"/>
        <w:rPr>
          <w:rFonts w:ascii="Cambria" w:hAnsi="Cambria"/>
          <w:b/>
          <w:color w:val="000000"/>
          <w:sz w:val="36"/>
          <w:szCs w:val="22"/>
        </w:rPr>
      </w:pPr>
      <w:r>
        <w:rPr>
          <w:rFonts w:ascii="Cambria" w:hAnsi="Cambria"/>
          <w:b/>
          <w:color w:val="000000"/>
          <w:sz w:val="36"/>
          <w:szCs w:val="22"/>
        </w:rPr>
      </w:r>
    </w:p>
    <w:p>
      <w:pPr>
        <w:pStyle w:val="Default"/>
        <w:jc w:val="left"/>
        <w:rPr>
          <w:rFonts w:ascii="Cambria" w:hAnsi="Cambria"/>
          <w:b/>
          <w:color w:val="000000"/>
          <w:sz w:val="36"/>
          <w:szCs w:val="22"/>
        </w:rPr>
      </w:pPr>
      <w:r>
        <w:rPr>
          <w:rFonts w:ascii="Cambria" w:hAnsi="Cambria"/>
          <w:b/>
          <w:color w:val="000000"/>
          <w:sz w:val="36"/>
          <w:szCs w:val="22"/>
        </w:rPr>
      </w:r>
    </w:p>
    <w:p>
      <w:pPr>
        <w:pStyle w:val="Default"/>
        <w:jc w:val="left"/>
        <w:rPr>
          <w:rFonts w:ascii="Cambria" w:hAnsi="Cambria"/>
          <w:b/>
          <w:color w:val="000000"/>
          <w:sz w:val="22"/>
          <w:szCs w:val="22"/>
        </w:rPr>
      </w:pPr>
      <w:r>
        <w:rPr>
          <w:rFonts w:ascii="Cambria" w:hAnsi="Cambria"/>
          <w:b/>
          <w:color w:val="000000"/>
          <w:sz w:val="22"/>
          <w:szCs w:val="22"/>
        </w:rPr>
        <w:t>Qual a diferença no uso de Statement ou PreparedStatement para a manipulação de dados?</w:t>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t xml:space="preserve">No contexto do JDBC, </w:t>
      </w:r>
      <w:r>
        <w:rPr>
          <w:rStyle w:val="Cdigo-fonte"/>
          <w:rFonts w:ascii="Cambria" w:hAnsi="Cambria"/>
          <w:b w:val="false"/>
          <w:bCs w:val="false"/>
          <w:color w:val="000000"/>
          <w:sz w:val="22"/>
          <w:szCs w:val="22"/>
        </w:rPr>
        <w:t>Statement</w:t>
      </w:r>
      <w:r>
        <w:rPr>
          <w:rFonts w:ascii="Cambria" w:hAnsi="Cambria"/>
          <w:b w:val="false"/>
          <w:bCs w:val="false"/>
          <w:color w:val="000000"/>
          <w:sz w:val="22"/>
          <w:szCs w:val="22"/>
        </w:rPr>
        <w:t xml:space="preserve"> e </w:t>
      </w:r>
      <w:r>
        <w:rPr>
          <w:rStyle w:val="Cdigo-fonte"/>
          <w:rFonts w:ascii="Cambria" w:hAnsi="Cambria"/>
          <w:b w:val="false"/>
          <w:bCs w:val="false"/>
          <w:color w:val="000000"/>
          <w:sz w:val="22"/>
          <w:szCs w:val="22"/>
        </w:rPr>
        <w:t>PreparedStatement</w:t>
      </w:r>
      <w:r>
        <w:rPr>
          <w:rFonts w:ascii="Cambria" w:hAnsi="Cambria"/>
          <w:b w:val="false"/>
          <w:bCs w:val="false"/>
          <w:color w:val="000000"/>
          <w:sz w:val="22"/>
          <w:szCs w:val="22"/>
        </w:rPr>
        <w:t xml:space="preserve"> são utilizados para a execução de comandos SQL, mas diferem quanto à segurança, desempenho e reutilização. O </w:t>
      </w:r>
      <w:r>
        <w:rPr>
          <w:rStyle w:val="Cdigo-fonte"/>
          <w:rFonts w:ascii="Cambria" w:hAnsi="Cambria"/>
          <w:b w:val="false"/>
          <w:bCs w:val="false"/>
          <w:color w:val="000000"/>
          <w:sz w:val="22"/>
          <w:szCs w:val="22"/>
        </w:rPr>
        <w:t>Statement</w:t>
      </w:r>
      <w:r>
        <w:rPr>
          <w:rFonts w:ascii="Cambria" w:hAnsi="Cambria"/>
          <w:b w:val="false"/>
          <w:bCs w:val="false"/>
          <w:color w:val="000000"/>
          <w:sz w:val="22"/>
          <w:szCs w:val="22"/>
        </w:rPr>
        <w:t xml:space="preserve"> é mais simples e indicado para comandos ocasionais, porém menos seguro, pois está sujeito a ataques de SQL Injection ao concatenar dados diretamente na string SQL. Já o </w:t>
      </w:r>
      <w:r>
        <w:rPr>
          <w:rStyle w:val="Cdigo-fonte"/>
          <w:rFonts w:ascii="Cambria" w:hAnsi="Cambria"/>
          <w:b w:val="false"/>
          <w:bCs w:val="false"/>
          <w:color w:val="000000"/>
          <w:sz w:val="22"/>
          <w:szCs w:val="22"/>
        </w:rPr>
        <w:t>PreparedStatement</w:t>
      </w:r>
      <w:r>
        <w:rPr>
          <w:rFonts w:ascii="Cambria" w:hAnsi="Cambria"/>
          <w:b w:val="false"/>
          <w:bCs w:val="false"/>
          <w:color w:val="000000"/>
          <w:sz w:val="22"/>
          <w:szCs w:val="22"/>
        </w:rPr>
        <w:t xml:space="preserve"> oferece maior segurança e eficiência por meio da utilização de parâmetros (</w:t>
      </w:r>
      <w:r>
        <w:rPr>
          <w:rStyle w:val="Cdigo-fonte"/>
          <w:rFonts w:ascii="Cambria" w:hAnsi="Cambria"/>
          <w:b w:val="false"/>
          <w:bCs w:val="false"/>
          <w:color w:val="000000"/>
          <w:sz w:val="22"/>
          <w:szCs w:val="22"/>
        </w:rPr>
        <w:t>?</w:t>
      </w:r>
      <w:r>
        <w:rPr>
          <w:rFonts w:ascii="Cambria" w:hAnsi="Cambria"/>
          <w:b w:val="false"/>
          <w:bCs w:val="false"/>
          <w:color w:val="000000"/>
          <w:sz w:val="22"/>
          <w:szCs w:val="22"/>
        </w:rPr>
        <w:t xml:space="preserve">) e da pré-compilação das instruções SQL, sendo ideal para consultas frequentes e com variáveis. Além disso, melhora a legibilidade do código e reduz o risco de erros de formatação de dados. </w:t>
      </w:r>
    </w:p>
    <w:p>
      <w:pPr>
        <w:pStyle w:val="Default"/>
        <w:jc w:val="left"/>
        <w:rPr>
          <w:rFonts w:ascii="Cambria" w:hAnsi="Cambria"/>
          <w:b/>
          <w:color w:val="000000"/>
          <w:sz w:val="22"/>
          <w:szCs w:val="22"/>
        </w:rPr>
      </w:pPr>
      <w:r>
        <w:rPr>
          <w:rFonts w:ascii="Cambria" w:hAnsi="Cambria"/>
          <w:b/>
          <w:color w:val="000000"/>
          <w:sz w:val="22"/>
          <w:szCs w:val="22"/>
        </w:rPr>
      </w:r>
    </w:p>
    <w:p>
      <w:pPr>
        <w:pStyle w:val="Default"/>
        <w:jc w:val="left"/>
        <w:rPr>
          <w:rFonts w:ascii="Cambria" w:hAnsi="Cambria"/>
          <w:b/>
          <w:color w:val="000000"/>
          <w:sz w:val="22"/>
          <w:szCs w:val="22"/>
        </w:rPr>
      </w:pPr>
      <w:r>
        <w:rPr>
          <w:rFonts w:ascii="Cambria" w:hAnsi="Cambria"/>
          <w:b/>
          <w:color w:val="000000"/>
          <w:sz w:val="22"/>
          <w:szCs w:val="22"/>
        </w:rPr>
      </w:r>
    </w:p>
    <w:p>
      <w:pPr>
        <w:pStyle w:val="Default"/>
        <w:jc w:val="left"/>
        <w:rPr>
          <w:rFonts w:ascii="Cambria" w:hAnsi="Cambria"/>
          <w:b/>
          <w:color w:val="000000"/>
          <w:sz w:val="22"/>
          <w:szCs w:val="22"/>
        </w:rPr>
      </w:pPr>
      <w:r>
        <w:rPr>
          <w:rFonts w:ascii="Cambria" w:hAnsi="Cambria"/>
          <w:b/>
          <w:color w:val="000000"/>
          <w:sz w:val="22"/>
          <w:szCs w:val="22"/>
        </w:rPr>
        <w:t>Como o padrão DAO melhora a manutenibilidade do software?</w:t>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t xml:space="preserve">O padrão DAO (Data Access Object) melhora a manutenibilidade do software ao </w:t>
      </w:r>
      <w:r>
        <w:rPr>
          <w:rStyle w:val="Strong"/>
          <w:rFonts w:ascii="Cambria" w:hAnsi="Cambria"/>
          <w:color w:val="000000"/>
          <w:sz w:val="22"/>
          <w:szCs w:val="22"/>
        </w:rPr>
        <w:t>separar a lógica de acesso a dados da lógica de negócio</w:t>
      </w:r>
      <w:r>
        <w:rPr>
          <w:rFonts w:ascii="Cambria" w:hAnsi="Cambria"/>
          <w:b w:val="false"/>
          <w:bCs w:val="false"/>
          <w:color w:val="000000"/>
          <w:sz w:val="22"/>
          <w:szCs w:val="22"/>
        </w:rPr>
        <w:t xml:space="preserve">. Isso permite que alterações na forma como os dados são armazenados (por exemplo, mudança de banco de dados ou da tecnologia de persistência) sejam feitas sem impactar outras camadas da aplicação. Além disso, o DAO centraliza e organiza as operações de persistência (como inserção, consulta, atualização e exclusão), promovendo </w:t>
      </w:r>
      <w:r>
        <w:rPr>
          <w:rStyle w:val="Strong"/>
          <w:rFonts w:ascii="Cambria" w:hAnsi="Cambria"/>
          <w:color w:val="000000"/>
          <w:sz w:val="22"/>
          <w:szCs w:val="22"/>
        </w:rPr>
        <w:t>baixo acoplamento, maior reutilização de código e facilidade nos testes unitários</w:t>
      </w:r>
      <w:r>
        <w:rPr>
          <w:rFonts w:ascii="Cambria" w:hAnsi="Cambria"/>
          <w:b w:val="false"/>
          <w:bCs w:val="false"/>
          <w:color w:val="000000"/>
          <w:sz w:val="22"/>
          <w:szCs w:val="22"/>
        </w:rPr>
        <w:t xml:space="preserve">. Com isso, o software se torna mais modular, fácil de entender, evoluir e manter ao longo do tempo. </w:t>
      </w:r>
    </w:p>
    <w:p>
      <w:pPr>
        <w:pStyle w:val="Default"/>
        <w:jc w:val="left"/>
        <w:rPr>
          <w:rFonts w:ascii="Cambria" w:hAnsi="Cambria"/>
          <w:b/>
          <w:color w:val="000000"/>
          <w:sz w:val="22"/>
          <w:szCs w:val="22"/>
        </w:rPr>
      </w:pPr>
      <w:r>
        <w:rPr>
          <w:rFonts w:ascii="Cambria" w:hAnsi="Cambria"/>
          <w:b/>
          <w:color w:val="000000"/>
          <w:sz w:val="22"/>
          <w:szCs w:val="22"/>
        </w:rPr>
      </w:r>
    </w:p>
    <w:p>
      <w:pPr>
        <w:pStyle w:val="Default"/>
        <w:rPr/>
      </w:pPr>
      <w:r>
        <w:rPr/>
      </w:r>
    </w:p>
    <w:p>
      <w:pPr>
        <w:pStyle w:val="Default"/>
        <w:jc w:val="left"/>
        <w:rPr>
          <w:rFonts w:ascii="Cambria" w:hAnsi="Cambria"/>
          <w:b/>
          <w:color w:val="000000"/>
          <w:sz w:val="22"/>
          <w:szCs w:val="22"/>
        </w:rPr>
      </w:pPr>
      <w:r>
        <w:rPr>
          <w:rFonts w:ascii="Cambria" w:hAnsi="Cambria"/>
          <w:b/>
          <w:color w:val="000000"/>
          <w:sz w:val="22"/>
          <w:szCs w:val="22"/>
        </w:rPr>
        <w:t>Como a herança é refletida no banco de dados, quando lidamos com um modelo estritamente relacional?</w:t>
      </w:r>
    </w:p>
    <w:p>
      <w:pPr>
        <w:pStyle w:val="BodyText"/>
        <w:jc w:val="left"/>
        <w:rPr>
          <w:rFonts w:ascii="Cambria" w:hAnsi="Cambria"/>
          <w:b w:val="false"/>
          <w:bCs w:val="false"/>
          <w:color w:val="000000"/>
          <w:sz w:val="22"/>
          <w:szCs w:val="22"/>
        </w:rPr>
      </w:pPr>
      <w:r>
        <w:rPr>
          <w:rFonts w:ascii="Cambria" w:hAnsi="Cambria"/>
          <w:b w:val="false"/>
          <w:bCs w:val="false"/>
          <w:color w:val="000000"/>
          <w:sz w:val="22"/>
          <w:szCs w:val="22"/>
        </w:rPr>
      </w:r>
    </w:p>
    <w:p>
      <w:pPr>
        <w:pStyle w:val="BodyText"/>
        <w:jc w:val="left"/>
        <w:rPr>
          <w:rFonts w:ascii="Cambria" w:hAnsi="Cambria"/>
          <w:b w:val="false"/>
          <w:bCs w:val="false"/>
          <w:color w:val="000000"/>
          <w:sz w:val="22"/>
          <w:szCs w:val="22"/>
        </w:rPr>
      </w:pPr>
      <w:r>
        <w:rPr>
          <w:rFonts w:ascii="Cambria" w:hAnsi="Cambria"/>
          <w:b w:val="false"/>
          <w:bCs w:val="false"/>
          <w:color w:val="000000"/>
          <w:sz w:val="22"/>
          <w:szCs w:val="22"/>
        </w:rPr>
        <w:t>Em modelos estritamente relacionais, a herança da programação orientada a objetos não é representada diretamente, sendo necessário aplicar estratégias de mapeamento para preservar a estrutura hierárquica entre classes. As três estratégias mais comuns são:</w:t>
      </w:r>
    </w:p>
    <w:p>
      <w:pPr>
        <w:pStyle w:val="BodyText"/>
        <w:numPr>
          <w:ilvl w:val="0"/>
          <w:numId w:val="7"/>
        </w:numPr>
        <w:tabs>
          <w:tab w:val="clear" w:pos="720"/>
          <w:tab w:val="left" w:pos="0" w:leader="none"/>
        </w:tabs>
        <w:suppressAutoHyphens w:val="true"/>
        <w:ind w:hanging="283" w:left="709"/>
        <w:rPr>
          <w:rFonts w:ascii="Cambria" w:hAnsi="Cambria"/>
          <w:color w:val="000000"/>
        </w:rPr>
      </w:pPr>
      <w:r>
        <w:rPr>
          <w:rStyle w:val="Strong"/>
          <w:rFonts w:ascii="Cambria" w:hAnsi="Cambria"/>
          <w:color w:val="000000"/>
        </w:rPr>
        <w:t>Tabela única por hierarquia (single table)</w:t>
      </w:r>
      <w:r>
        <w:rPr>
          <w:rFonts w:ascii="Cambria" w:hAnsi="Cambria"/>
          <w:color w:val="000000"/>
        </w:rPr>
        <w:t>: toda a hierarquia de classes é representada em uma única tabela com colunas para todos os atributos e um campo discriminador.</w:t>
      </w:r>
    </w:p>
    <w:p>
      <w:pPr>
        <w:pStyle w:val="BodyText"/>
        <w:numPr>
          <w:ilvl w:val="0"/>
          <w:numId w:val="7"/>
        </w:numPr>
        <w:tabs>
          <w:tab w:val="clear" w:pos="720"/>
          <w:tab w:val="left" w:pos="0" w:leader="none"/>
        </w:tabs>
        <w:suppressAutoHyphens w:val="true"/>
        <w:ind w:hanging="283" w:left="709"/>
        <w:rPr>
          <w:rFonts w:ascii="Cambria" w:hAnsi="Cambria"/>
          <w:color w:val="000000"/>
        </w:rPr>
      </w:pPr>
      <w:r>
        <w:rPr>
          <w:rStyle w:val="Strong"/>
          <w:rFonts w:ascii="Cambria" w:hAnsi="Cambria"/>
          <w:color w:val="000000"/>
        </w:rPr>
        <w:t>Tabela por classe (joined strategy)</w:t>
      </w:r>
      <w:r>
        <w:rPr>
          <w:rFonts w:ascii="Cambria" w:hAnsi="Cambria"/>
          <w:color w:val="000000"/>
        </w:rPr>
        <w:t>: cada classe da hierarquia possui sua própria tabela, ligadas por chave estrangeira; promove normalização e integridade referencial.</w:t>
      </w:r>
    </w:p>
    <w:p>
      <w:pPr>
        <w:pStyle w:val="BodyText"/>
        <w:numPr>
          <w:ilvl w:val="0"/>
          <w:numId w:val="7"/>
        </w:numPr>
        <w:tabs>
          <w:tab w:val="clear" w:pos="720"/>
          <w:tab w:val="left" w:pos="0" w:leader="none"/>
        </w:tabs>
        <w:suppressAutoHyphens w:val="true"/>
        <w:ind w:hanging="283" w:left="709"/>
        <w:rPr>
          <w:rFonts w:ascii="Cambria" w:hAnsi="Cambria"/>
          <w:color w:val="000000"/>
        </w:rPr>
      </w:pPr>
      <w:r>
        <w:rPr>
          <w:rStyle w:val="Strong"/>
          <w:rFonts w:ascii="Cambria" w:hAnsi="Cambria"/>
          <w:color w:val="000000"/>
        </w:rPr>
        <w:t>Tabela por classe concreta (table per class)</w:t>
      </w:r>
      <w:r>
        <w:rPr>
          <w:rFonts w:ascii="Cambria" w:hAnsi="Cambria"/>
          <w:color w:val="000000"/>
        </w:rPr>
        <w:t>: cada classe concreta possui sua própria tabela com todos os campos herdados, sem relacionamento com as demais.</w:t>
      </w:r>
    </w:p>
    <w:p>
      <w:pPr>
        <w:pStyle w:val="BodyText"/>
        <w:suppressAutoHyphens w:val="true"/>
        <w:rPr>
          <w:rFonts w:ascii="Cambria" w:hAnsi="Cambria"/>
          <w:color w:val="000000"/>
        </w:rPr>
      </w:pPr>
      <w:r>
        <w:rPr>
          <w:rFonts w:ascii="Cambria" w:hAnsi="Cambria"/>
          <w:color w:val="000000"/>
        </w:rPr>
        <w:t xml:space="preserve">Essas abordagens buscam equilibrar </w:t>
      </w:r>
      <w:r>
        <w:rPr>
          <w:rStyle w:val="Strong"/>
          <w:rFonts w:ascii="Cambria" w:hAnsi="Cambria"/>
          <w:color w:val="000000"/>
        </w:rPr>
        <w:t>desempenho, integridade e flexibilidade</w:t>
      </w:r>
      <w:r>
        <w:rPr>
          <w:rFonts w:ascii="Cambria" w:hAnsi="Cambria"/>
          <w:color w:val="000000"/>
        </w:rPr>
        <w:t>, e sua escolha depende do domínio da aplicação e da complexidade do modelo. O mapeamento da herança é frequentemente tratado por frameworks ORM (como Hibernate ou JPA), que traduzem a lógica orientada a objetos para o paradigma relacional.</w:t>
      </w:r>
    </w:p>
    <w:p>
      <w:pPr>
        <w:pStyle w:val="Default"/>
        <w:jc w:val="left"/>
        <w:rPr>
          <w:rFonts w:ascii="Cambria" w:hAnsi="Cambria"/>
          <w:b w:val="false"/>
          <w:bCs w:val="false"/>
          <w:color w:val="000000"/>
          <w:sz w:val="22"/>
          <w:szCs w:val="22"/>
        </w:rPr>
      </w:pPr>
      <w:r>
        <w:rPr>
          <w:rFonts w:ascii="Cambria" w:hAnsi="Cambria"/>
          <w:b w:val="false"/>
          <w:bCs w:val="false"/>
          <w:color w:val="000000"/>
          <w:sz w:val="22"/>
          <w:szCs w:val="22"/>
        </w:rPr>
      </w:r>
    </w:p>
    <w:p>
      <w:pPr>
        <w:pStyle w:val="Default"/>
        <w:jc w:val="left"/>
        <w:rPr>
          <w:rFonts w:ascii="Cambria" w:hAnsi="Cambria"/>
          <w:b w:val="false"/>
          <w:strike w:val="false"/>
          <w:dstrike w:val="false"/>
          <w:color w:val="000000"/>
          <w:sz w:val="36"/>
          <w:szCs w:val="22"/>
          <w:u w:val="none"/>
        </w:rPr>
      </w:pPr>
      <w:r>
        <w:rPr>
          <w:rFonts w:ascii="Cambria" w:hAnsi="Cambria"/>
          <w:b w:val="false"/>
          <w:strike w:val="false"/>
          <w:dstrike w:val="false"/>
          <w:color w:val="000000"/>
          <w:sz w:val="36"/>
          <w:szCs w:val="22"/>
          <w:u w:val="none"/>
        </w:rPr>
      </w:r>
    </w:p>
    <w:p>
      <w:pPr>
        <w:pStyle w:val="Default"/>
        <w:jc w:val="left"/>
        <w:rPr>
          <w:rFonts w:ascii="Cambria" w:hAnsi="Cambria"/>
          <w:b/>
          <w:color w:val="000000"/>
          <w:sz w:val="22"/>
          <w:szCs w:val="22"/>
        </w:rPr>
      </w:pPr>
      <w:r>
        <w:rPr>
          <w:rFonts w:ascii="Cambria" w:hAnsi="Cambria"/>
          <w:b/>
          <w:color w:val="000000"/>
          <w:sz w:val="22"/>
          <w:szCs w:val="22"/>
        </w:rPr>
      </w:r>
    </w:p>
    <w:p>
      <w:pPr>
        <w:pStyle w:val="Default"/>
        <w:jc w:val="left"/>
        <w:rPr>
          <w:rFonts w:ascii="Cambria" w:hAnsi="Cambria"/>
          <w:b/>
          <w:color w:val="000000"/>
          <w:sz w:val="22"/>
          <w:szCs w:val="22"/>
        </w:rPr>
      </w:pPr>
      <w:r>
        <w:rPr>
          <w:rFonts w:ascii="Cambria" w:hAnsi="Cambria"/>
          <w:b/>
          <w:color w:val="000000"/>
          <w:sz w:val="22"/>
          <w:szCs w:val="22"/>
        </w:rPr>
      </w:r>
    </w:p>
    <w:p>
      <w:pPr>
        <w:pStyle w:val="Normal"/>
        <w:rPr/>
      </w:pPr>
      <w:r>
        <w:rPr/>
      </w:r>
    </w:p>
    <w:p>
      <w:pPr>
        <w:pStyle w:val="Normal"/>
        <w:rPr>
          <w:b/>
          <w:bCs/>
          <w:sz w:val="24"/>
          <w:szCs w:val="24"/>
        </w:rPr>
      </w:pPr>
      <w:r>
        <w:rPr>
          <w:b/>
          <w:bCs/>
          <w:sz w:val="24"/>
          <w:szCs w:val="24"/>
        </w:rPr>
        <w:t>LINK DO GITHUB:</w:t>
      </w:r>
    </w:p>
    <w:p>
      <w:pPr>
        <w:pStyle w:val="Normal"/>
        <w:widowControl/>
        <w:bidi w:val="0"/>
        <w:spacing w:lineRule="auto" w:line="276" w:before="0" w:after="200"/>
        <w:jc w:val="left"/>
        <w:rPr/>
      </w:pPr>
      <w:r>
        <w:rPr/>
        <w:t>https://github.com/ernaldo777/semestre3---missao-pratica-3</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rial">
    <w:charset w:val="00"/>
    <w:family w:val="roman"/>
    <w:pitch w:val="variable"/>
  </w:font>
  <w:font w:name="Montserrat">
    <w:altName w:val="sans-serif"/>
    <w:charset w:val="00"/>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Marcadoresuser">
    <w:name w:val="Marcadores (user)"/>
    <w:qFormat/>
    <w:rPr>
      <w:rFonts w:ascii="OpenSymbol" w:hAnsi="OpenSymbol" w:eastAsia="OpenSymbol" w:cs="OpenSymbol"/>
    </w:rPr>
  </w:style>
  <w:style w:type="character" w:styleId="Smbolosdenumeraouser">
    <w:name w:val="Símbolos de numeração (user)"/>
    <w:qFormat/>
    <w:rPr/>
  </w:style>
  <w:style w:type="character" w:styleId="Cdigo-fonte">
    <w:name w:val="Código-fonte"/>
    <w:qFormat/>
    <w:rPr>
      <w:rFonts w:ascii="Liberation Mono" w:hAnsi="Liberation Mono" w:eastAsia="Liberation Mono" w:cs="Liberation Mono"/>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alhoerodapuser">
    <w:name w:val="Cabeçalho e rodapé (user)"/>
    <w:basedOn w:val="Normal"/>
    <w:qFormat/>
    <w:pPr/>
    <w:rPr/>
  </w:style>
  <w:style w:type="paragraph" w:styleId="Cabealhoerodap">
    <w:name w:val="Cabeçalho e rodapé"/>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user"/>
    <w:pPr/>
    <w:rPr/>
  </w:style>
  <w:style w:type="paragraph" w:styleId="TOCHeading">
    <w:name w:val="TOC Heading"/>
    <w:basedOn w:val="Heading1"/>
    <w:next w:val="Normal"/>
    <w:uiPriority w:val="39"/>
    <w:semiHidden/>
    <w:unhideWhenUsed/>
    <w:qFormat/>
    <w:rsid w:val="00fc693f"/>
    <w:pPr>
      <w:outlineLvl w:val="9"/>
    </w:pPr>
    <w:rPr/>
  </w:style>
  <w:style w:type="paragraph" w:styleId="Default">
    <w:name w:val="Default"/>
    <w:qFormat/>
    <w:pPr>
      <w:widowControl/>
      <w:bidi w:val="0"/>
      <w:spacing w:before="0" w:after="0"/>
      <w:jc w:val="left"/>
    </w:pPr>
    <w:rPr>
      <w:rFonts w:ascii="Arial" w:hAnsi="Arial" w:eastAsia="" w:cs=""/>
      <w:color w:val="000000"/>
      <w:kern w:val="0"/>
      <w:sz w:val="24"/>
      <w:szCs w:val="22"/>
      <w:lang w:val="en-US" w:eastAsia="en-US" w:bidi="ar-SA"/>
    </w:rPr>
  </w:style>
  <w:style w:type="numbering" w:styleId="Semlistauser" w:default="1">
    <w:name w:val="Sem lista (user)"/>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LibreOffice/25.2.1.2$Windows_X86_64 LibreOffice_project/d3abf4aee5fd705e4a92bba33a32f40bc4e56f49</Application>
  <AppVersion>15.0000</AppVersion>
  <Pages>34</Pages>
  <Words>2938</Words>
  <Characters>23655</Characters>
  <CharactersWithSpaces>31697</CharactersWithSpaces>
  <Paragraphs>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2025-04-30T19:35:00Z</dcterms:created>
  <dc:creator>Lucas .</dc:creator>
  <dc:description>generated by python-docx</dc:description>
  <dc:language>pt-BR</dc:language>
  <cp:lastModifiedBy/>
  <dcterms:modified xsi:type="dcterms:W3CDTF">2025-05-12T21:06:19Z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